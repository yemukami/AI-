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A838D0" w14:textId="115A5461" w:rsidR="003E6599" w:rsidRDefault="00211F08">
      <w:pPr>
        <w:pStyle w:val="aa"/>
        <w:rPr>
          <w:rFonts w:hint="eastAsia"/>
          <w:lang w:eastAsia="ja-JP"/>
        </w:rPr>
      </w:pPr>
      <w:r>
        <w:rPr>
          <w:rFonts w:hint="eastAsia"/>
          <w:lang w:eastAsia="ja-JP"/>
        </w:rPr>
        <w:t>森の先生の会話履歴を</w:t>
      </w:r>
      <w:r w:rsidR="00000000">
        <w:rPr>
          <w:lang w:eastAsia="ja-JP"/>
        </w:rPr>
        <w:t>用いた</w:t>
      </w:r>
      <w:r>
        <w:rPr>
          <w:rFonts w:hint="eastAsia"/>
          <w:lang w:eastAsia="ja-JP"/>
        </w:rPr>
        <w:t>自己統制学習、はしごかけ</w:t>
      </w:r>
      <w:r w:rsidR="00000000">
        <w:rPr>
          <w:lang w:eastAsia="ja-JP"/>
        </w:rPr>
        <w:t>分析</w:t>
      </w:r>
      <w:r>
        <w:rPr>
          <w:rFonts w:hint="eastAsia"/>
          <w:lang w:eastAsia="ja-JP"/>
        </w:rPr>
        <w:t>について</w:t>
      </w:r>
    </w:p>
    <w:p w14:paraId="08983EFC" w14:textId="71658F26" w:rsidR="003E6599" w:rsidRDefault="003E6599">
      <w:pPr>
        <w:rPr>
          <w:rFonts w:hint="eastAsia"/>
          <w:lang w:eastAsia="ja-JP"/>
        </w:rPr>
      </w:pPr>
    </w:p>
    <w:p w14:paraId="53B4FE98" w14:textId="20923A00" w:rsidR="003E6599" w:rsidRDefault="00000000">
      <w:pPr>
        <w:pStyle w:val="1"/>
        <w:rPr>
          <w:lang w:eastAsia="ja-JP"/>
        </w:rPr>
      </w:pPr>
      <w:r>
        <w:rPr>
          <w:lang w:eastAsia="ja-JP"/>
        </w:rPr>
        <w:t>第</w:t>
      </w:r>
      <w:r>
        <w:rPr>
          <w:lang w:eastAsia="ja-JP"/>
        </w:rPr>
        <w:t>0</w:t>
      </w:r>
      <w:r>
        <w:rPr>
          <w:lang w:eastAsia="ja-JP"/>
        </w:rPr>
        <w:t>章　概要と理論的背景</w:t>
      </w:r>
    </w:p>
    <w:p w14:paraId="6197FE22" w14:textId="50AE6A3A" w:rsidR="003E6599" w:rsidRDefault="00000000">
      <w:pPr>
        <w:pStyle w:val="21"/>
      </w:pPr>
      <w:r>
        <w:t xml:space="preserve">0.1 </w:t>
      </w:r>
      <w:proofErr w:type="spellStart"/>
      <w:r>
        <w:t>概要</w:t>
      </w:r>
      <w:proofErr w:type="spellEnd"/>
    </w:p>
    <w:p w14:paraId="1EFD544B" w14:textId="167A79D3" w:rsidR="003E6599" w:rsidRDefault="00000000">
      <w:pPr>
        <w:rPr>
          <w:lang w:eastAsia="ja-JP"/>
        </w:rPr>
      </w:pPr>
      <w:proofErr w:type="spellStart"/>
      <w:r>
        <w:t>発達障害児童との日常会話ログを基盤に、自己調整学習（</w:t>
      </w:r>
      <w:r>
        <w:t>Self-Regulated</w:t>
      </w:r>
      <w:proofErr w:type="spellEnd"/>
      <w:r>
        <w:t xml:space="preserve"> Learning: </w:t>
      </w:r>
      <w:proofErr w:type="spellStart"/>
      <w:r>
        <w:t>SRL</w:t>
      </w:r>
      <w:r>
        <w:t>）の要素と、</w:t>
      </w:r>
      <w:r>
        <w:t>AI</w:t>
      </w:r>
      <w:r>
        <w:t>による支援的関わり（</w:t>
      </w:r>
      <w:r>
        <w:t>Scaffolding</w:t>
      </w:r>
      <w:proofErr w:type="spellEnd"/>
      <w:r>
        <w:t xml:space="preserve">: </w:t>
      </w:r>
      <w:proofErr w:type="spellStart"/>
      <w:r>
        <w:t>SCAFF</w:t>
      </w:r>
      <w:r>
        <w:t>）の受容を抽出・分析する仕組みです</w:t>
      </w:r>
      <w:proofErr w:type="spellEnd"/>
      <w:r>
        <w:t>。</w:t>
      </w:r>
      <w:r>
        <w:rPr>
          <w:lang w:eastAsia="ja-JP"/>
        </w:rPr>
        <w:t>会話中の具体的な発話を根拠として「計画」「モニタリング」「評価」「方略」「次の一手」「転移」「感情表出」「支援受容」の</w:t>
      </w:r>
      <w:r>
        <w:rPr>
          <w:lang w:eastAsia="ja-JP"/>
        </w:rPr>
        <w:t>8</w:t>
      </w:r>
      <w:r>
        <w:rPr>
          <w:lang w:eastAsia="ja-JP"/>
        </w:rPr>
        <w:t>指標を判定し、</w:t>
      </w:r>
      <w:r w:rsidR="004D492A">
        <w:rPr>
          <w:rFonts w:hint="eastAsia"/>
          <w:lang w:eastAsia="ja-JP"/>
        </w:rPr>
        <w:t>ようやくテキストをスタッフにフィードバックします（判定で生成されるスコアは</w:t>
      </w:r>
      <w:r w:rsidR="004D492A">
        <w:rPr>
          <w:rFonts w:hint="eastAsia"/>
          <w:lang w:eastAsia="ja-JP"/>
        </w:rPr>
        <w:t>DB</w:t>
      </w:r>
      <w:r w:rsidR="004D492A">
        <w:rPr>
          <w:rFonts w:hint="eastAsia"/>
          <w:lang w:eastAsia="ja-JP"/>
        </w:rPr>
        <w:t>に保存）</w:t>
      </w:r>
      <w:r>
        <w:rPr>
          <w:lang w:eastAsia="ja-JP"/>
        </w:rPr>
        <w:t>。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目的は「支援者の主観的印象を補完する客観的な物差しを提供すること」であり、絶対的な能力評価ではなく、推移や兆候の把握に重点を置きます。</w:t>
      </w:r>
    </w:p>
    <w:p w14:paraId="779770F9" w14:textId="0F1EEB8D" w:rsidR="003E6599" w:rsidRDefault="00000000">
      <w:pPr>
        <w:pStyle w:val="21"/>
        <w:rPr>
          <w:rFonts w:hint="eastAsia"/>
          <w:lang w:eastAsia="ja-JP"/>
        </w:rPr>
      </w:pPr>
      <w:r>
        <w:rPr>
          <w:lang w:eastAsia="ja-JP"/>
        </w:rPr>
        <w:t xml:space="preserve">0.2 </w:t>
      </w:r>
      <w:r>
        <w:rPr>
          <w:lang w:eastAsia="ja-JP"/>
        </w:rPr>
        <w:t>理論的基盤</w:t>
      </w:r>
      <w:r w:rsidR="004D492A">
        <w:rPr>
          <w:rFonts w:hint="eastAsia"/>
          <w:lang w:eastAsia="ja-JP"/>
        </w:rPr>
        <w:t>（頂いたエクセルシート、これまでの会話から）</w:t>
      </w:r>
    </w:p>
    <w:p w14:paraId="07D5F559" w14:textId="77777777" w:rsidR="003E6599" w:rsidRDefault="00000000">
      <w:pPr>
        <w:rPr>
          <w:lang w:eastAsia="ja-JP"/>
        </w:rPr>
      </w:pPr>
      <w:r>
        <w:rPr>
          <w:lang w:eastAsia="ja-JP"/>
        </w:rPr>
        <w:t>- Zimmerman</w:t>
      </w:r>
      <w:r>
        <w:rPr>
          <w:lang w:eastAsia="ja-JP"/>
        </w:rPr>
        <w:t>の</w:t>
      </w:r>
      <w:r>
        <w:rPr>
          <w:lang w:eastAsia="ja-JP"/>
        </w:rPr>
        <w:t>3</w:t>
      </w:r>
      <w:r>
        <w:rPr>
          <w:lang w:eastAsia="ja-JP"/>
        </w:rPr>
        <w:t>フェーズ</w:t>
      </w:r>
      <w:r>
        <w:rPr>
          <w:lang w:eastAsia="ja-JP"/>
        </w:rPr>
        <w:t>SRL</w:t>
      </w:r>
      <w:r>
        <w:rPr>
          <w:lang w:eastAsia="ja-JP"/>
        </w:rPr>
        <w:t>モデル（予見・遂行・省察）</w:t>
      </w:r>
      <w:r>
        <w:rPr>
          <w:lang w:eastAsia="ja-JP"/>
        </w:rPr>
        <w:br/>
      </w:r>
      <w:r>
        <w:rPr>
          <w:lang w:eastAsia="ja-JP"/>
        </w:rPr>
        <w:t xml:space="preserve">　</w:t>
      </w:r>
      <w:r>
        <w:rPr>
          <w:lang w:eastAsia="ja-JP"/>
        </w:rPr>
        <w:t xml:space="preserve">→ </w:t>
      </w:r>
      <w:r>
        <w:rPr>
          <w:lang w:eastAsia="ja-JP"/>
        </w:rPr>
        <w:t>発話を「計画（</w:t>
      </w:r>
      <w:r>
        <w:rPr>
          <w:lang w:eastAsia="ja-JP"/>
        </w:rPr>
        <w:t>Forethought</w:t>
      </w:r>
      <w:r>
        <w:rPr>
          <w:lang w:eastAsia="ja-JP"/>
        </w:rPr>
        <w:t>）」「モニタリング・方略（</w:t>
      </w:r>
      <w:r>
        <w:rPr>
          <w:lang w:eastAsia="ja-JP"/>
        </w:rPr>
        <w:t>Performance</w:t>
      </w:r>
      <w:r>
        <w:rPr>
          <w:lang w:eastAsia="ja-JP"/>
        </w:rPr>
        <w:t>）」「評価・次の一手（</w:t>
      </w:r>
      <w:r>
        <w:rPr>
          <w:lang w:eastAsia="ja-JP"/>
        </w:rPr>
        <w:t>Reflection</w:t>
      </w:r>
      <w:r>
        <w:rPr>
          <w:lang w:eastAsia="ja-JP"/>
        </w:rPr>
        <w:t>）」にマッピング</w:t>
      </w:r>
      <w:r>
        <w:rPr>
          <w:lang w:eastAsia="ja-JP"/>
        </w:rPr>
        <w:br/>
        <w:t xml:space="preserve">- </w:t>
      </w:r>
      <w:r>
        <w:rPr>
          <w:lang w:eastAsia="ja-JP"/>
        </w:rPr>
        <w:t>マイクロアナリシス手法：逐次的発話をコーディングする研究的手法を応用</w:t>
      </w:r>
      <w:r>
        <w:rPr>
          <w:lang w:eastAsia="ja-JP"/>
        </w:rPr>
        <w:br/>
        <w:t>- SRL-S</w:t>
      </w:r>
      <w:r>
        <w:rPr>
          <w:lang w:eastAsia="ja-JP"/>
        </w:rPr>
        <w:t>ルーブリック：</w:t>
      </w:r>
      <w:r>
        <w:rPr>
          <w:lang w:eastAsia="ja-JP"/>
        </w:rPr>
        <w:t>0–3</w:t>
      </w:r>
      <w:r>
        <w:rPr>
          <w:lang w:eastAsia="ja-JP"/>
        </w:rPr>
        <w:t>段階の評価基準を参照し、便宜的スコア化を実装</w:t>
      </w:r>
      <w:r>
        <w:rPr>
          <w:lang w:eastAsia="ja-JP"/>
        </w:rPr>
        <w:br/>
        <w:t xml:space="preserve">- </w:t>
      </w:r>
      <w:r>
        <w:rPr>
          <w:lang w:eastAsia="ja-JP"/>
        </w:rPr>
        <w:t>教育心理学における</w:t>
      </w:r>
      <w:r>
        <w:rPr>
          <w:lang w:eastAsia="ja-JP"/>
        </w:rPr>
        <w:t>Scaffolding</w:t>
      </w:r>
      <w:r>
        <w:rPr>
          <w:lang w:eastAsia="ja-JP"/>
        </w:rPr>
        <w:t>理論（</w:t>
      </w:r>
      <w:r>
        <w:rPr>
          <w:lang w:eastAsia="ja-JP"/>
        </w:rPr>
        <w:t>Bruner, Wood, Vygotsky</w:t>
      </w:r>
      <w:r>
        <w:rPr>
          <w:lang w:eastAsia="ja-JP"/>
        </w:rPr>
        <w:t>）</w:t>
      </w:r>
      <w:r>
        <w:rPr>
          <w:lang w:eastAsia="ja-JP"/>
        </w:rPr>
        <w:br/>
      </w:r>
      <w:r>
        <w:rPr>
          <w:lang w:eastAsia="ja-JP"/>
        </w:rPr>
        <w:t xml:space="preserve">　</w:t>
      </w:r>
      <w:r>
        <w:rPr>
          <w:lang w:eastAsia="ja-JP"/>
        </w:rPr>
        <w:t xml:space="preserve">→ </w:t>
      </w:r>
      <w:r>
        <w:rPr>
          <w:lang w:eastAsia="ja-JP"/>
        </w:rPr>
        <w:t>支援者の「はしごかけ」的関わりが</w:t>
      </w:r>
      <w:proofErr w:type="gramStart"/>
      <w:r>
        <w:rPr>
          <w:lang w:eastAsia="ja-JP"/>
        </w:rPr>
        <w:t>、</w:t>
      </w:r>
      <w:proofErr w:type="gramEnd"/>
      <w:r>
        <w:rPr>
          <w:lang w:eastAsia="ja-JP"/>
        </w:rPr>
        <w:t>子どもの内在化・自律性を促すという知見を反映</w:t>
      </w:r>
    </w:p>
    <w:p w14:paraId="36321898" w14:textId="77777777" w:rsidR="003E6599" w:rsidRDefault="00000000">
      <w:pPr>
        <w:pStyle w:val="1"/>
        <w:rPr>
          <w:lang w:eastAsia="ja-JP"/>
        </w:rPr>
      </w:pPr>
      <w:r>
        <w:rPr>
          <w:lang w:eastAsia="ja-JP"/>
        </w:rPr>
        <w:t>第</w:t>
      </w:r>
      <w:r>
        <w:rPr>
          <w:lang w:eastAsia="ja-JP"/>
        </w:rPr>
        <w:t>1</w:t>
      </w:r>
      <w:r>
        <w:rPr>
          <w:lang w:eastAsia="ja-JP"/>
        </w:rPr>
        <w:t>章　プロンプト設計の意図</w:t>
      </w:r>
    </w:p>
    <w:p w14:paraId="3AE66113" w14:textId="77777777" w:rsidR="003E6599" w:rsidRDefault="00000000">
      <w:pPr>
        <w:pStyle w:val="21"/>
      </w:pPr>
      <w:r>
        <w:t xml:space="preserve">1.1 </w:t>
      </w:r>
      <w:proofErr w:type="spellStart"/>
      <w:r>
        <w:t>指標抽出の原則</w:t>
      </w:r>
      <w:proofErr w:type="spellEnd"/>
    </w:p>
    <w:p w14:paraId="3326F849" w14:textId="77777777" w:rsidR="003E6599" w:rsidRDefault="00000000">
      <w:pPr>
        <w:rPr>
          <w:lang w:eastAsia="ja-JP"/>
        </w:rPr>
      </w:pPr>
      <w:r>
        <w:t>各指標（</w:t>
      </w:r>
      <w:r>
        <w:t>PLAN, MON, EVAL, STRAT, NEXT, TRANSFER, AFFECT, SCAFF</w:t>
      </w:r>
      <w:r>
        <w:t>）ごとに：</w:t>
      </w:r>
      <w:r>
        <w:br/>
        <w:t xml:space="preserve">- </w:t>
      </w:r>
      <w:r>
        <w:t>定義（理論的意味）</w:t>
      </w:r>
      <w:r>
        <w:br/>
        <w:t xml:space="preserve">- </w:t>
      </w:r>
      <w:r>
        <w:t>発話シグナル</w:t>
      </w:r>
      <w:r>
        <w:br/>
        <w:t xml:space="preserve">- </w:t>
      </w:r>
      <w:r>
        <w:t>典型例</w:t>
      </w:r>
      <w:r>
        <w:br/>
      </w:r>
      <w:r>
        <w:br/>
      </w:r>
      <w:proofErr w:type="spellStart"/>
      <w:r>
        <w:lastRenderedPageBreak/>
        <w:t>をプロンプトに明記</w:t>
      </w:r>
      <w:proofErr w:type="spellEnd"/>
      <w:r>
        <w:t>。</w:t>
      </w:r>
      <w:r>
        <w:rPr>
          <w:lang w:eastAsia="ja-JP"/>
        </w:rPr>
        <w:t>これにより、</w:t>
      </w:r>
      <w:r>
        <w:rPr>
          <w:lang w:eastAsia="ja-JP"/>
        </w:rPr>
        <w:t>AI</w:t>
      </w:r>
      <w:r>
        <w:rPr>
          <w:lang w:eastAsia="ja-JP"/>
        </w:rPr>
        <w:t>が曖昧な解釈を避け、理論に沿ったコーディング基準で発話を抽出できるよう設計。</w:t>
      </w:r>
    </w:p>
    <w:p w14:paraId="790FCEF3" w14:textId="77777777" w:rsidR="003E6599" w:rsidRDefault="00000000">
      <w:pPr>
        <w:pStyle w:val="21"/>
        <w:rPr>
          <w:lang w:eastAsia="ja-JP"/>
        </w:rPr>
      </w:pPr>
      <w:r>
        <w:rPr>
          <w:lang w:eastAsia="ja-JP"/>
        </w:rPr>
        <w:t xml:space="preserve">1.2 </w:t>
      </w:r>
      <w:r>
        <w:rPr>
          <w:lang w:eastAsia="ja-JP"/>
        </w:rPr>
        <w:t>スコア付与の意図</w:t>
      </w:r>
    </w:p>
    <w:p w14:paraId="6E833696" w14:textId="77777777" w:rsidR="003E6599" w:rsidRDefault="00000000">
      <w:pPr>
        <w:rPr>
          <w:lang w:eastAsia="ja-JP"/>
        </w:rPr>
      </w:pPr>
      <w:r>
        <w:rPr>
          <w:lang w:eastAsia="ja-JP"/>
        </w:rPr>
        <w:t>0</w:t>
      </w:r>
      <w:r>
        <w:rPr>
          <w:lang w:eastAsia="ja-JP"/>
        </w:rPr>
        <w:t>〜</w:t>
      </w:r>
      <w:r>
        <w:rPr>
          <w:lang w:eastAsia="ja-JP"/>
        </w:rPr>
        <w:t>3</w:t>
      </w:r>
      <w:r>
        <w:rPr>
          <w:lang w:eastAsia="ja-JP"/>
        </w:rPr>
        <w:t>点段階を「根拠なし</w:t>
      </w:r>
      <w:r>
        <w:rPr>
          <w:lang w:eastAsia="ja-JP"/>
        </w:rPr>
        <w:t xml:space="preserve"> → </w:t>
      </w:r>
      <w:r>
        <w:rPr>
          <w:lang w:eastAsia="ja-JP"/>
        </w:rPr>
        <w:t>断片的</w:t>
      </w:r>
      <w:r>
        <w:rPr>
          <w:lang w:eastAsia="ja-JP"/>
        </w:rPr>
        <w:t xml:space="preserve"> → </w:t>
      </w:r>
      <w:r>
        <w:rPr>
          <w:lang w:eastAsia="ja-JP"/>
        </w:rPr>
        <w:t>複数整合</w:t>
      </w:r>
      <w:r>
        <w:rPr>
          <w:lang w:eastAsia="ja-JP"/>
        </w:rPr>
        <w:t xml:space="preserve"> → </w:t>
      </w:r>
      <w:r>
        <w:rPr>
          <w:lang w:eastAsia="ja-JP"/>
        </w:rPr>
        <w:t>循環完結」と設定。ルーブリック型評価を基盤にし、人間コーダーの判断プロセスを模倣</w:t>
      </w:r>
    </w:p>
    <w:p w14:paraId="3AD21181" w14:textId="77777777" w:rsidR="003E6599" w:rsidRDefault="00000000">
      <w:pPr>
        <w:pStyle w:val="21"/>
        <w:rPr>
          <w:lang w:eastAsia="ja-JP"/>
        </w:rPr>
      </w:pPr>
      <w:r>
        <w:rPr>
          <w:lang w:eastAsia="ja-JP"/>
        </w:rPr>
        <w:t xml:space="preserve">1.3 </w:t>
      </w:r>
      <w:r>
        <w:rPr>
          <w:lang w:eastAsia="ja-JP"/>
        </w:rPr>
        <w:t>引用保存の意図</w:t>
      </w:r>
    </w:p>
    <w:p w14:paraId="27F642D4" w14:textId="77777777" w:rsidR="003E6599" w:rsidRDefault="00000000">
      <w:pPr>
        <w:rPr>
          <w:lang w:eastAsia="ja-JP"/>
        </w:rPr>
      </w:pPr>
      <w:r>
        <w:rPr>
          <w:lang w:eastAsia="ja-JP"/>
        </w:rPr>
        <w:t>各判定根拠を</w:t>
      </w:r>
      <w:r>
        <w:rPr>
          <w:lang w:eastAsia="ja-JP"/>
        </w:rPr>
        <w:t>25</w:t>
      </w:r>
      <w:r>
        <w:rPr>
          <w:lang w:eastAsia="ja-JP"/>
        </w:rPr>
        <w:t>字以内の引用として保存。「どの発話が根拠か」を透明化し、ブラックボックス性を回避</w:t>
      </w:r>
    </w:p>
    <w:p w14:paraId="2D6E8500" w14:textId="77777777" w:rsidR="003E6599" w:rsidRDefault="00000000">
      <w:pPr>
        <w:pStyle w:val="21"/>
        <w:rPr>
          <w:lang w:eastAsia="ja-JP"/>
        </w:rPr>
      </w:pPr>
      <w:r>
        <w:rPr>
          <w:lang w:eastAsia="ja-JP"/>
        </w:rPr>
        <w:t xml:space="preserve">1.4 </w:t>
      </w:r>
      <w:r>
        <w:rPr>
          <w:lang w:eastAsia="ja-JP"/>
        </w:rPr>
        <w:t>テキスト生成の意図</w:t>
      </w:r>
    </w:p>
    <w:p w14:paraId="03F11D81" w14:textId="77777777" w:rsidR="003E6599" w:rsidRDefault="00000000">
      <w:pPr>
        <w:rPr>
          <w:lang w:eastAsia="ja-JP"/>
        </w:rPr>
      </w:pPr>
      <w:r>
        <w:rPr>
          <w:lang w:eastAsia="ja-JP"/>
        </w:rPr>
        <w:t>スタッフには数値ではなく言語化された解釈を提供。実務現場での理解・納得感を重視。内部的には数値を保持し、推移分析やグラフ化に利用</w:t>
      </w:r>
    </w:p>
    <w:p w14:paraId="5405A2CC" w14:textId="77777777" w:rsidR="003E6599" w:rsidRDefault="00000000">
      <w:pPr>
        <w:pStyle w:val="21"/>
        <w:rPr>
          <w:lang w:eastAsia="ja-JP"/>
        </w:rPr>
      </w:pPr>
      <w:r>
        <w:rPr>
          <w:lang w:eastAsia="ja-JP"/>
        </w:rPr>
        <w:t>1.5 SCAFF</w:t>
      </w:r>
      <w:r>
        <w:rPr>
          <w:lang w:eastAsia="ja-JP"/>
        </w:rPr>
        <w:t>（はしごかけ）の導入意図</w:t>
      </w:r>
    </w:p>
    <w:p w14:paraId="77434A24" w14:textId="77777777" w:rsidR="003E6599" w:rsidRDefault="00000000">
      <w:pPr>
        <w:rPr>
          <w:lang w:eastAsia="ja-JP"/>
        </w:rPr>
      </w:pPr>
      <w:r>
        <w:rPr>
          <w:lang w:eastAsia="ja-JP"/>
        </w:rPr>
        <w:t>AI</w:t>
      </w:r>
      <w:r>
        <w:rPr>
          <w:lang w:eastAsia="ja-JP"/>
        </w:rPr>
        <w:t>発話に含まれる支援的働きかけを検出。子ども側の応答を基に「受容／非受容」を判定。</w:t>
      </w:r>
      <w:r>
        <w:rPr>
          <w:lang w:eastAsia="ja-JP"/>
        </w:rPr>
        <w:t>SRL</w:t>
      </w:r>
      <w:r>
        <w:rPr>
          <w:lang w:eastAsia="ja-JP"/>
        </w:rPr>
        <w:t>過程における「外的支援がどのように内在化されていくか」を補足的に追跡可能とする</w:t>
      </w:r>
    </w:p>
    <w:p w14:paraId="6B8045B4" w14:textId="77777777" w:rsidR="003E6599" w:rsidRDefault="00000000">
      <w:pPr>
        <w:pStyle w:val="1"/>
      </w:pPr>
      <w:r>
        <w:t>第</w:t>
      </w:r>
      <w:r>
        <w:t>2</w:t>
      </w:r>
      <w:r>
        <w:t xml:space="preserve">章　</w:t>
      </w:r>
      <w:proofErr w:type="spellStart"/>
      <w:r>
        <w:t>SRL</w:t>
      </w:r>
      <w:r>
        <w:t>＋</w:t>
      </w:r>
      <w:r>
        <w:t>SCAFF</w:t>
      </w:r>
      <w:r>
        <w:t>指標の説明表</w:t>
      </w:r>
      <w:proofErr w:type="spellEnd"/>
    </w:p>
    <w:tbl>
      <w:tblPr>
        <w:tblW w:w="0" w:type="auto"/>
        <w:tblLook w:val="04A0" w:firstRow="1" w:lastRow="0" w:firstColumn="1" w:lastColumn="0" w:noHBand="0" w:noVBand="1"/>
      </w:tblPr>
      <w:tblGrid>
        <w:gridCol w:w="1621"/>
        <w:gridCol w:w="1482"/>
        <w:gridCol w:w="1482"/>
        <w:gridCol w:w="2522"/>
        <w:gridCol w:w="1533"/>
      </w:tblGrid>
      <w:tr w:rsidR="003E6599" w14:paraId="3B99A968" w14:textId="77777777">
        <w:tc>
          <w:tcPr>
            <w:tcW w:w="1728" w:type="dxa"/>
          </w:tcPr>
          <w:p w14:paraId="32FF098C" w14:textId="77777777" w:rsidR="003E6599" w:rsidRDefault="00000000">
            <w:r>
              <w:t>区分</w:t>
            </w:r>
          </w:p>
        </w:tc>
        <w:tc>
          <w:tcPr>
            <w:tcW w:w="1728" w:type="dxa"/>
          </w:tcPr>
          <w:p w14:paraId="7D1DFCC6" w14:textId="77777777" w:rsidR="003E6599" w:rsidRDefault="00000000">
            <w:r>
              <w:t>指標</w:t>
            </w:r>
          </w:p>
        </w:tc>
        <w:tc>
          <w:tcPr>
            <w:tcW w:w="1728" w:type="dxa"/>
          </w:tcPr>
          <w:p w14:paraId="02772BA0" w14:textId="77777777" w:rsidR="003E6599" w:rsidRDefault="00000000">
            <w:r>
              <w:t>定義・意味</w:t>
            </w:r>
          </w:p>
        </w:tc>
        <w:tc>
          <w:tcPr>
            <w:tcW w:w="1728" w:type="dxa"/>
          </w:tcPr>
          <w:p w14:paraId="30D1379F" w14:textId="77777777" w:rsidR="003E6599" w:rsidRDefault="00000000">
            <w:r>
              <w:t>専門的根拠</w:t>
            </w:r>
          </w:p>
        </w:tc>
        <w:tc>
          <w:tcPr>
            <w:tcW w:w="1728" w:type="dxa"/>
          </w:tcPr>
          <w:p w14:paraId="654FA5D4" w14:textId="77777777" w:rsidR="003E6599" w:rsidRDefault="00000000">
            <w:r>
              <w:t>発話例（典型）</w:t>
            </w:r>
          </w:p>
        </w:tc>
      </w:tr>
      <w:tr w:rsidR="003E6599" w14:paraId="64656331" w14:textId="77777777">
        <w:tc>
          <w:tcPr>
            <w:tcW w:w="1728" w:type="dxa"/>
          </w:tcPr>
          <w:p w14:paraId="1104CA22" w14:textId="77777777" w:rsidR="003E6599" w:rsidRDefault="00000000">
            <w:r>
              <w:t>PLAN</w:t>
            </w:r>
          </w:p>
        </w:tc>
        <w:tc>
          <w:tcPr>
            <w:tcW w:w="1728" w:type="dxa"/>
          </w:tcPr>
          <w:p w14:paraId="7FCB3B89" w14:textId="77777777" w:rsidR="003E6599" w:rsidRDefault="00000000">
            <w:r>
              <w:t>計画・見通し</w:t>
            </w:r>
          </w:p>
        </w:tc>
        <w:tc>
          <w:tcPr>
            <w:tcW w:w="1728" w:type="dxa"/>
          </w:tcPr>
          <w:p w14:paraId="32B7F806" w14:textId="77777777" w:rsidR="003E6599" w:rsidRDefault="00000000">
            <w:r>
              <w:t>目標設定や順序づけ</w:t>
            </w:r>
          </w:p>
        </w:tc>
        <w:tc>
          <w:tcPr>
            <w:tcW w:w="1728" w:type="dxa"/>
          </w:tcPr>
          <w:p w14:paraId="56B2BE64" w14:textId="77777777" w:rsidR="003E6599" w:rsidRDefault="00000000">
            <w:r>
              <w:t>Zimmerman Forethought</w:t>
            </w:r>
          </w:p>
        </w:tc>
        <w:tc>
          <w:tcPr>
            <w:tcW w:w="1728" w:type="dxa"/>
          </w:tcPr>
          <w:p w14:paraId="223EF5B8" w14:textId="77777777" w:rsidR="003E6599" w:rsidRDefault="00000000">
            <w:pPr>
              <w:rPr>
                <w:lang w:eastAsia="ja-JP"/>
              </w:rPr>
            </w:pPr>
            <w:r>
              <w:rPr>
                <w:lang w:eastAsia="ja-JP"/>
              </w:rPr>
              <w:t>今日はブロックで家を作りたい</w:t>
            </w:r>
          </w:p>
        </w:tc>
      </w:tr>
      <w:tr w:rsidR="003E6599" w14:paraId="036AD8B7" w14:textId="77777777">
        <w:tc>
          <w:tcPr>
            <w:tcW w:w="1728" w:type="dxa"/>
          </w:tcPr>
          <w:p w14:paraId="209B365B" w14:textId="77777777" w:rsidR="003E6599" w:rsidRDefault="00000000">
            <w:r>
              <w:t>MON</w:t>
            </w:r>
          </w:p>
        </w:tc>
        <w:tc>
          <w:tcPr>
            <w:tcW w:w="1728" w:type="dxa"/>
          </w:tcPr>
          <w:p w14:paraId="7D80F594" w14:textId="77777777" w:rsidR="003E6599" w:rsidRDefault="00000000">
            <w:r>
              <w:t>モニタリング</w:t>
            </w:r>
          </w:p>
        </w:tc>
        <w:tc>
          <w:tcPr>
            <w:tcW w:w="1728" w:type="dxa"/>
          </w:tcPr>
          <w:p w14:paraId="575A3BA1" w14:textId="77777777" w:rsidR="003E6599" w:rsidRDefault="00000000">
            <w:pPr>
              <w:rPr>
                <w:lang w:eastAsia="ja-JP"/>
              </w:rPr>
            </w:pPr>
            <w:r>
              <w:rPr>
                <w:lang w:eastAsia="ja-JP"/>
              </w:rPr>
              <w:t>状況や自分の状態を客観視</w:t>
            </w:r>
          </w:p>
        </w:tc>
        <w:tc>
          <w:tcPr>
            <w:tcW w:w="1728" w:type="dxa"/>
          </w:tcPr>
          <w:p w14:paraId="3BAE7BE9" w14:textId="77777777" w:rsidR="003E6599" w:rsidRDefault="00000000">
            <w:r>
              <w:t>Performance phase: self-monitoring</w:t>
            </w:r>
          </w:p>
        </w:tc>
        <w:tc>
          <w:tcPr>
            <w:tcW w:w="1728" w:type="dxa"/>
          </w:tcPr>
          <w:p w14:paraId="2FD46D1E" w14:textId="77777777" w:rsidR="003E6599" w:rsidRDefault="00000000">
            <w:pPr>
              <w:rPr>
                <w:lang w:eastAsia="ja-JP"/>
              </w:rPr>
            </w:pPr>
            <w:r>
              <w:rPr>
                <w:lang w:eastAsia="ja-JP"/>
              </w:rPr>
              <w:t>途中で詰まった／疲れた</w:t>
            </w:r>
          </w:p>
        </w:tc>
      </w:tr>
      <w:tr w:rsidR="003E6599" w14:paraId="03CC801E" w14:textId="77777777">
        <w:tc>
          <w:tcPr>
            <w:tcW w:w="1728" w:type="dxa"/>
          </w:tcPr>
          <w:p w14:paraId="35089C87" w14:textId="77777777" w:rsidR="003E6599" w:rsidRDefault="00000000">
            <w:r>
              <w:t>EVAL</w:t>
            </w:r>
          </w:p>
        </w:tc>
        <w:tc>
          <w:tcPr>
            <w:tcW w:w="1728" w:type="dxa"/>
          </w:tcPr>
          <w:p w14:paraId="2669BBCA" w14:textId="77777777" w:rsidR="003E6599" w:rsidRDefault="00000000">
            <w:r>
              <w:t>結果評価</w:t>
            </w:r>
          </w:p>
        </w:tc>
        <w:tc>
          <w:tcPr>
            <w:tcW w:w="1728" w:type="dxa"/>
          </w:tcPr>
          <w:p w14:paraId="4155F891" w14:textId="77777777" w:rsidR="003E6599" w:rsidRDefault="00000000">
            <w:pPr>
              <w:rPr>
                <w:lang w:eastAsia="ja-JP"/>
              </w:rPr>
            </w:pPr>
            <w:r>
              <w:rPr>
                <w:lang w:eastAsia="ja-JP"/>
              </w:rPr>
              <w:t>成果やでき具合を評価</w:t>
            </w:r>
          </w:p>
        </w:tc>
        <w:tc>
          <w:tcPr>
            <w:tcW w:w="1728" w:type="dxa"/>
          </w:tcPr>
          <w:p w14:paraId="1A2DB7C2" w14:textId="77777777" w:rsidR="003E6599" w:rsidRDefault="00000000">
            <w:r>
              <w:t>Reflection phase: self-judgement</w:t>
            </w:r>
          </w:p>
        </w:tc>
        <w:tc>
          <w:tcPr>
            <w:tcW w:w="1728" w:type="dxa"/>
          </w:tcPr>
          <w:p w14:paraId="66EF4239" w14:textId="77777777" w:rsidR="003E6599" w:rsidRDefault="00000000">
            <w:pPr>
              <w:rPr>
                <w:lang w:eastAsia="ja-JP"/>
              </w:rPr>
            </w:pPr>
            <w:r>
              <w:rPr>
                <w:lang w:eastAsia="ja-JP"/>
              </w:rPr>
              <w:t>できた！／難しかった</w:t>
            </w:r>
          </w:p>
        </w:tc>
      </w:tr>
      <w:tr w:rsidR="003E6599" w14:paraId="2AA6491E" w14:textId="77777777">
        <w:tc>
          <w:tcPr>
            <w:tcW w:w="1728" w:type="dxa"/>
          </w:tcPr>
          <w:p w14:paraId="575BB898" w14:textId="77777777" w:rsidR="003E6599" w:rsidRDefault="00000000">
            <w:r>
              <w:t>STRAT</w:t>
            </w:r>
          </w:p>
        </w:tc>
        <w:tc>
          <w:tcPr>
            <w:tcW w:w="1728" w:type="dxa"/>
          </w:tcPr>
          <w:p w14:paraId="74C573CF" w14:textId="77777777" w:rsidR="003E6599" w:rsidRDefault="00000000">
            <w:r>
              <w:t>方略</w:t>
            </w:r>
          </w:p>
        </w:tc>
        <w:tc>
          <w:tcPr>
            <w:tcW w:w="1728" w:type="dxa"/>
          </w:tcPr>
          <w:p w14:paraId="55F8CF2C" w14:textId="77777777" w:rsidR="003E6599" w:rsidRDefault="00000000">
            <w:pPr>
              <w:rPr>
                <w:lang w:eastAsia="ja-JP"/>
              </w:rPr>
            </w:pPr>
            <w:r>
              <w:rPr>
                <w:lang w:eastAsia="ja-JP"/>
              </w:rPr>
              <w:t>工夫や手立ての具体化</w:t>
            </w:r>
          </w:p>
        </w:tc>
        <w:tc>
          <w:tcPr>
            <w:tcW w:w="1728" w:type="dxa"/>
          </w:tcPr>
          <w:p w14:paraId="4530B84E" w14:textId="77777777" w:rsidR="003E6599" w:rsidRDefault="00000000">
            <w:proofErr w:type="spellStart"/>
            <w:r>
              <w:t>SRL</w:t>
            </w:r>
            <w:r>
              <w:t>における</w:t>
            </w:r>
            <w:r>
              <w:t>strategy</w:t>
            </w:r>
            <w:proofErr w:type="spellEnd"/>
            <w:r>
              <w:t xml:space="preserve"> use</w:t>
            </w:r>
          </w:p>
        </w:tc>
        <w:tc>
          <w:tcPr>
            <w:tcW w:w="1728" w:type="dxa"/>
          </w:tcPr>
          <w:p w14:paraId="791B62B2" w14:textId="77777777" w:rsidR="003E6599" w:rsidRDefault="00000000">
            <w:pPr>
              <w:rPr>
                <w:lang w:eastAsia="ja-JP"/>
              </w:rPr>
            </w:pPr>
            <w:r>
              <w:rPr>
                <w:lang w:eastAsia="ja-JP"/>
              </w:rPr>
              <w:t>図を書いてみる／赤い長いブロック</w:t>
            </w:r>
          </w:p>
        </w:tc>
      </w:tr>
      <w:tr w:rsidR="003E6599" w14:paraId="5DCF1B77" w14:textId="77777777">
        <w:tc>
          <w:tcPr>
            <w:tcW w:w="1728" w:type="dxa"/>
          </w:tcPr>
          <w:p w14:paraId="484FC084" w14:textId="77777777" w:rsidR="003E6599" w:rsidRDefault="00000000">
            <w:r>
              <w:lastRenderedPageBreak/>
              <w:t>NEXT</w:t>
            </w:r>
          </w:p>
        </w:tc>
        <w:tc>
          <w:tcPr>
            <w:tcW w:w="1728" w:type="dxa"/>
          </w:tcPr>
          <w:p w14:paraId="36995FC5" w14:textId="77777777" w:rsidR="003E6599" w:rsidRDefault="00000000">
            <w:r>
              <w:t>次の一手</w:t>
            </w:r>
          </w:p>
        </w:tc>
        <w:tc>
          <w:tcPr>
            <w:tcW w:w="1728" w:type="dxa"/>
          </w:tcPr>
          <w:p w14:paraId="34FBDDE9" w14:textId="77777777" w:rsidR="003E6599" w:rsidRDefault="00000000">
            <w:pPr>
              <w:rPr>
                <w:lang w:eastAsia="ja-JP"/>
              </w:rPr>
            </w:pPr>
            <w:r>
              <w:rPr>
                <w:lang w:eastAsia="ja-JP"/>
              </w:rPr>
              <w:t>未来の行動や改善意図</w:t>
            </w:r>
          </w:p>
        </w:tc>
        <w:tc>
          <w:tcPr>
            <w:tcW w:w="1728" w:type="dxa"/>
          </w:tcPr>
          <w:p w14:paraId="3D7D0937" w14:textId="77777777" w:rsidR="003E6599" w:rsidRDefault="00000000">
            <w:proofErr w:type="spellStart"/>
            <w:r>
              <w:t>Reflection→Forethought</w:t>
            </w:r>
            <w:proofErr w:type="spellEnd"/>
          </w:p>
        </w:tc>
        <w:tc>
          <w:tcPr>
            <w:tcW w:w="1728" w:type="dxa"/>
          </w:tcPr>
          <w:p w14:paraId="00D74718" w14:textId="77777777" w:rsidR="003E6599" w:rsidRDefault="00000000">
            <w:pPr>
              <w:rPr>
                <w:lang w:eastAsia="ja-JP"/>
              </w:rPr>
            </w:pPr>
            <w:r>
              <w:rPr>
                <w:lang w:eastAsia="ja-JP"/>
              </w:rPr>
              <w:t>次は漢字練習する／今度話そうね</w:t>
            </w:r>
          </w:p>
        </w:tc>
      </w:tr>
      <w:tr w:rsidR="003E6599" w14:paraId="5DEABC97" w14:textId="77777777">
        <w:tc>
          <w:tcPr>
            <w:tcW w:w="1728" w:type="dxa"/>
          </w:tcPr>
          <w:p w14:paraId="6D5D8377" w14:textId="77777777" w:rsidR="003E6599" w:rsidRDefault="00000000">
            <w:r>
              <w:t>TRANSFER</w:t>
            </w:r>
          </w:p>
        </w:tc>
        <w:tc>
          <w:tcPr>
            <w:tcW w:w="1728" w:type="dxa"/>
          </w:tcPr>
          <w:p w14:paraId="37894C5D" w14:textId="77777777" w:rsidR="003E6599" w:rsidRDefault="00000000">
            <w:r>
              <w:t>転移</w:t>
            </w:r>
          </w:p>
        </w:tc>
        <w:tc>
          <w:tcPr>
            <w:tcW w:w="1728" w:type="dxa"/>
          </w:tcPr>
          <w:p w14:paraId="2943676D" w14:textId="77777777" w:rsidR="003E6599" w:rsidRDefault="00000000">
            <w:pPr>
              <w:rPr>
                <w:lang w:eastAsia="ja-JP"/>
              </w:rPr>
            </w:pPr>
            <w:r>
              <w:rPr>
                <w:lang w:eastAsia="ja-JP"/>
              </w:rPr>
              <w:t>他場面・過去経験への応用</w:t>
            </w:r>
          </w:p>
        </w:tc>
        <w:tc>
          <w:tcPr>
            <w:tcW w:w="1728" w:type="dxa"/>
          </w:tcPr>
          <w:p w14:paraId="19E379B2" w14:textId="77777777" w:rsidR="003E6599" w:rsidRDefault="00000000">
            <w:r>
              <w:t>Near/Far transfer</w:t>
            </w:r>
          </w:p>
        </w:tc>
        <w:tc>
          <w:tcPr>
            <w:tcW w:w="1728" w:type="dxa"/>
          </w:tcPr>
          <w:p w14:paraId="46C064E0" w14:textId="77777777" w:rsidR="003E6599" w:rsidRDefault="00000000">
            <w:pPr>
              <w:rPr>
                <w:lang w:eastAsia="ja-JP"/>
              </w:rPr>
            </w:pPr>
            <w:r>
              <w:rPr>
                <w:lang w:eastAsia="ja-JP"/>
              </w:rPr>
              <w:t>前回と同じやり方／家でもやった</w:t>
            </w:r>
          </w:p>
        </w:tc>
      </w:tr>
      <w:tr w:rsidR="003E6599" w14:paraId="6AD91F36" w14:textId="77777777">
        <w:tc>
          <w:tcPr>
            <w:tcW w:w="1728" w:type="dxa"/>
          </w:tcPr>
          <w:p w14:paraId="1151D72F" w14:textId="77777777" w:rsidR="003E6599" w:rsidRDefault="00000000">
            <w:r>
              <w:t>AFFECT</w:t>
            </w:r>
          </w:p>
        </w:tc>
        <w:tc>
          <w:tcPr>
            <w:tcW w:w="1728" w:type="dxa"/>
          </w:tcPr>
          <w:p w14:paraId="0BB8CFE3" w14:textId="77777777" w:rsidR="003E6599" w:rsidRDefault="00000000">
            <w:r>
              <w:t>感情表出</w:t>
            </w:r>
          </w:p>
        </w:tc>
        <w:tc>
          <w:tcPr>
            <w:tcW w:w="1728" w:type="dxa"/>
          </w:tcPr>
          <w:p w14:paraId="4C0BF894" w14:textId="77777777" w:rsidR="003E6599" w:rsidRDefault="00000000">
            <w:r>
              <w:t>感情の正直な表明</w:t>
            </w:r>
          </w:p>
        </w:tc>
        <w:tc>
          <w:tcPr>
            <w:tcW w:w="1728" w:type="dxa"/>
          </w:tcPr>
          <w:p w14:paraId="024C19B0" w14:textId="77777777" w:rsidR="003E6599" w:rsidRDefault="00000000">
            <w:r>
              <w:t>Motivation/Emotion</w:t>
            </w:r>
            <w:r>
              <w:t>研究</w:t>
            </w:r>
          </w:p>
        </w:tc>
        <w:tc>
          <w:tcPr>
            <w:tcW w:w="1728" w:type="dxa"/>
          </w:tcPr>
          <w:p w14:paraId="3C823933" w14:textId="77777777" w:rsidR="003E6599" w:rsidRDefault="00000000">
            <w:pPr>
              <w:rPr>
                <w:lang w:eastAsia="ja-JP"/>
              </w:rPr>
            </w:pPr>
            <w:proofErr w:type="gramStart"/>
            <w:r>
              <w:rPr>
                <w:lang w:eastAsia="ja-JP"/>
              </w:rPr>
              <w:t>めんど</w:t>
            </w:r>
            <w:proofErr w:type="gramEnd"/>
            <w:r>
              <w:rPr>
                <w:lang w:eastAsia="ja-JP"/>
              </w:rPr>
              <w:t>くさい／帰りたい気分</w:t>
            </w:r>
          </w:p>
        </w:tc>
      </w:tr>
      <w:tr w:rsidR="003E6599" w14:paraId="2A6FBF28" w14:textId="77777777">
        <w:tc>
          <w:tcPr>
            <w:tcW w:w="1728" w:type="dxa"/>
          </w:tcPr>
          <w:p w14:paraId="268F489D" w14:textId="77777777" w:rsidR="003E6599" w:rsidRDefault="00000000">
            <w:r>
              <w:t>SCAFF</w:t>
            </w:r>
          </w:p>
        </w:tc>
        <w:tc>
          <w:tcPr>
            <w:tcW w:w="1728" w:type="dxa"/>
          </w:tcPr>
          <w:p w14:paraId="61E17B63" w14:textId="77777777" w:rsidR="003E6599" w:rsidRDefault="00000000">
            <w:r>
              <w:t>支援受容</w:t>
            </w:r>
          </w:p>
        </w:tc>
        <w:tc>
          <w:tcPr>
            <w:tcW w:w="1728" w:type="dxa"/>
          </w:tcPr>
          <w:p w14:paraId="22476254" w14:textId="77777777" w:rsidR="003E6599" w:rsidRDefault="00000000">
            <w:pPr>
              <w:rPr>
                <w:lang w:eastAsia="ja-JP"/>
              </w:rPr>
            </w:pPr>
            <w:r>
              <w:rPr>
                <w:lang w:eastAsia="ja-JP"/>
              </w:rPr>
              <w:t>AI</w:t>
            </w:r>
            <w:r>
              <w:rPr>
                <w:lang w:eastAsia="ja-JP"/>
              </w:rPr>
              <w:t>の支援的働きかけが受け入れられたか</w:t>
            </w:r>
          </w:p>
        </w:tc>
        <w:tc>
          <w:tcPr>
            <w:tcW w:w="1728" w:type="dxa"/>
          </w:tcPr>
          <w:p w14:paraId="2793F06E" w14:textId="77777777" w:rsidR="003E6599" w:rsidRDefault="00000000">
            <w:pPr>
              <w:rPr>
                <w:lang w:eastAsia="ja-JP"/>
              </w:rPr>
            </w:pPr>
            <w:r>
              <w:rPr>
                <w:lang w:eastAsia="ja-JP"/>
              </w:rPr>
              <w:t>Vygotsky</w:t>
            </w:r>
            <w:r>
              <w:rPr>
                <w:lang w:eastAsia="ja-JP"/>
              </w:rPr>
              <w:t>の足場かけ理論</w:t>
            </w:r>
          </w:p>
        </w:tc>
        <w:tc>
          <w:tcPr>
            <w:tcW w:w="1728" w:type="dxa"/>
          </w:tcPr>
          <w:p w14:paraId="717B8379" w14:textId="77777777" w:rsidR="003E6599" w:rsidRDefault="00000000">
            <w:pPr>
              <w:rPr>
                <w:lang w:eastAsia="ja-JP"/>
              </w:rPr>
            </w:pPr>
            <w:r>
              <w:rPr>
                <w:lang w:eastAsia="ja-JP"/>
              </w:rPr>
              <w:t>（</w:t>
            </w:r>
            <w:r>
              <w:rPr>
                <w:lang w:eastAsia="ja-JP"/>
              </w:rPr>
              <w:t>AI</w:t>
            </w:r>
            <w:r>
              <w:rPr>
                <w:lang w:eastAsia="ja-JP"/>
              </w:rPr>
              <w:t>）図を書いてみよう</w:t>
            </w:r>
            <w:r>
              <w:rPr>
                <w:lang w:eastAsia="ja-JP"/>
              </w:rPr>
              <w:t xml:space="preserve"> → </w:t>
            </w:r>
            <w:r>
              <w:rPr>
                <w:lang w:eastAsia="ja-JP"/>
              </w:rPr>
              <w:t>（子）やってみる！</w:t>
            </w:r>
          </w:p>
        </w:tc>
      </w:tr>
    </w:tbl>
    <w:p w14:paraId="1C05214C" w14:textId="77777777" w:rsidR="003E6599" w:rsidRDefault="00000000">
      <w:pPr>
        <w:pStyle w:val="1"/>
        <w:rPr>
          <w:lang w:eastAsia="ja-JP"/>
        </w:rPr>
      </w:pPr>
      <w:r>
        <w:rPr>
          <w:lang w:eastAsia="ja-JP"/>
        </w:rPr>
        <w:t>補足資料：ログ抜粋とプロンプト対応</w:t>
      </w:r>
    </w:p>
    <w:p w14:paraId="0BDB2A31" w14:textId="77777777" w:rsidR="003E6599" w:rsidRDefault="00000000">
      <w:pPr>
        <w:pStyle w:val="21"/>
        <w:rPr>
          <w:lang w:eastAsia="ja-JP"/>
        </w:rPr>
      </w:pPr>
      <w:r>
        <w:rPr>
          <w:lang w:eastAsia="ja-JP"/>
        </w:rPr>
        <w:t>A</w:t>
      </w:r>
      <w:r>
        <w:rPr>
          <w:lang w:eastAsia="ja-JP"/>
        </w:rPr>
        <w:t>さんログ</w:t>
      </w:r>
    </w:p>
    <w:p w14:paraId="71EE5B83" w14:textId="77777777" w:rsidR="003E6599" w:rsidRDefault="00000000">
      <w:pPr>
        <w:rPr>
          <w:lang w:eastAsia="ja-JP"/>
        </w:rPr>
      </w:pPr>
      <w:r>
        <w:rPr>
          <w:lang w:eastAsia="ja-JP"/>
        </w:rPr>
        <w:t>「家を作りたい気分」</w:t>
      </w:r>
      <w:r>
        <w:rPr>
          <w:lang w:eastAsia="ja-JP"/>
        </w:rPr>
        <w:t xml:space="preserve"> → PLAN</w:t>
      </w:r>
      <w:r>
        <w:rPr>
          <w:lang w:eastAsia="ja-JP"/>
        </w:rPr>
        <w:t>（見通し設定）</w:t>
      </w:r>
      <w:r>
        <w:rPr>
          <w:lang w:eastAsia="ja-JP"/>
        </w:rPr>
        <w:t xml:space="preserve"> → </w:t>
      </w:r>
      <w:r>
        <w:rPr>
          <w:lang w:eastAsia="ja-JP"/>
        </w:rPr>
        <w:t>プロンプト指定：「</w:t>
      </w:r>
      <w:r>
        <w:rPr>
          <w:lang w:eastAsia="ja-JP"/>
        </w:rPr>
        <w:t>PLAN</w:t>
      </w:r>
      <w:r>
        <w:rPr>
          <w:lang w:eastAsia="ja-JP"/>
        </w:rPr>
        <w:t>＝目標や順序を示す発言を抽出」</w:t>
      </w:r>
    </w:p>
    <w:p w14:paraId="603995E4" w14:textId="77777777" w:rsidR="003E6599" w:rsidRDefault="00000000">
      <w:pPr>
        <w:rPr>
          <w:lang w:eastAsia="ja-JP"/>
        </w:rPr>
      </w:pPr>
      <w:r>
        <w:rPr>
          <w:lang w:eastAsia="ja-JP"/>
        </w:rPr>
        <w:t>「頑丈な家がいい」</w:t>
      </w:r>
      <w:r>
        <w:rPr>
          <w:lang w:eastAsia="ja-JP"/>
        </w:rPr>
        <w:t xml:space="preserve"> → MON</w:t>
      </w:r>
      <w:r>
        <w:rPr>
          <w:lang w:eastAsia="ja-JP"/>
        </w:rPr>
        <w:t>（基準言及）</w:t>
      </w:r>
      <w:r>
        <w:rPr>
          <w:lang w:eastAsia="ja-JP"/>
        </w:rPr>
        <w:t xml:space="preserve"> → </w:t>
      </w:r>
      <w:r>
        <w:rPr>
          <w:lang w:eastAsia="ja-JP"/>
        </w:rPr>
        <w:t>プロンプト指定：「</w:t>
      </w:r>
      <w:r>
        <w:rPr>
          <w:lang w:eastAsia="ja-JP"/>
        </w:rPr>
        <w:t>MON</w:t>
      </w:r>
      <w:r>
        <w:rPr>
          <w:lang w:eastAsia="ja-JP"/>
        </w:rPr>
        <w:t>＝出来栄えを自分で振り返る発言」</w:t>
      </w:r>
    </w:p>
    <w:p w14:paraId="1C383BD9" w14:textId="77777777" w:rsidR="003E6599" w:rsidRDefault="00000000">
      <w:pPr>
        <w:rPr>
          <w:lang w:eastAsia="ja-JP"/>
        </w:rPr>
      </w:pPr>
      <w:r>
        <w:rPr>
          <w:lang w:eastAsia="ja-JP"/>
        </w:rPr>
        <w:t>「赤い長い四角いブロック」</w:t>
      </w:r>
      <w:r>
        <w:rPr>
          <w:lang w:eastAsia="ja-JP"/>
        </w:rPr>
        <w:t xml:space="preserve"> → STRAT</w:t>
      </w:r>
      <w:r>
        <w:rPr>
          <w:lang w:eastAsia="ja-JP"/>
        </w:rPr>
        <w:t>（手立て具体化）</w:t>
      </w:r>
      <w:r>
        <w:rPr>
          <w:lang w:eastAsia="ja-JP"/>
        </w:rPr>
        <w:t xml:space="preserve"> → </w:t>
      </w:r>
      <w:r>
        <w:rPr>
          <w:lang w:eastAsia="ja-JP"/>
        </w:rPr>
        <w:t>プロンプト指定：「</w:t>
      </w:r>
      <w:r>
        <w:rPr>
          <w:lang w:eastAsia="ja-JP"/>
        </w:rPr>
        <w:t>STRAT</w:t>
      </w:r>
      <w:r>
        <w:rPr>
          <w:lang w:eastAsia="ja-JP"/>
        </w:rPr>
        <w:t>＝具体的な工夫や手段を抽出」</w:t>
      </w:r>
    </w:p>
    <w:p w14:paraId="345CBC83" w14:textId="77777777" w:rsidR="003E6599" w:rsidRDefault="00000000">
      <w:pPr>
        <w:pStyle w:val="21"/>
        <w:rPr>
          <w:lang w:eastAsia="ja-JP"/>
        </w:rPr>
      </w:pPr>
      <w:r>
        <w:rPr>
          <w:lang w:eastAsia="ja-JP"/>
        </w:rPr>
        <w:t>B</w:t>
      </w:r>
      <w:r>
        <w:rPr>
          <w:lang w:eastAsia="ja-JP"/>
        </w:rPr>
        <w:t>さんログ</w:t>
      </w:r>
    </w:p>
    <w:p w14:paraId="64B8CEC5" w14:textId="77777777" w:rsidR="003E6599" w:rsidRDefault="00000000">
      <w:pPr>
        <w:rPr>
          <w:lang w:eastAsia="ja-JP"/>
        </w:rPr>
      </w:pPr>
      <w:r>
        <w:rPr>
          <w:lang w:eastAsia="ja-JP"/>
        </w:rPr>
        <w:t>「横振り」</w:t>
      </w:r>
      <w:r>
        <w:rPr>
          <w:lang w:eastAsia="ja-JP"/>
        </w:rPr>
        <w:t xml:space="preserve"> → STRAT</w:t>
      </w:r>
      <w:r>
        <w:rPr>
          <w:lang w:eastAsia="ja-JP"/>
        </w:rPr>
        <w:t>（やり方具体化）</w:t>
      </w:r>
      <w:r>
        <w:rPr>
          <w:lang w:eastAsia="ja-JP"/>
        </w:rPr>
        <w:t xml:space="preserve"> → </w:t>
      </w:r>
      <w:r>
        <w:rPr>
          <w:lang w:eastAsia="ja-JP"/>
        </w:rPr>
        <w:t>プロンプト指定：「</w:t>
      </w:r>
      <w:r>
        <w:rPr>
          <w:lang w:eastAsia="ja-JP"/>
        </w:rPr>
        <w:t>STRAT</w:t>
      </w:r>
      <w:r>
        <w:rPr>
          <w:lang w:eastAsia="ja-JP"/>
        </w:rPr>
        <w:t>＝課題解決の工夫や手立て」</w:t>
      </w:r>
    </w:p>
    <w:p w14:paraId="20E14BF6" w14:textId="77777777" w:rsidR="003E6599" w:rsidRDefault="00000000">
      <w:pPr>
        <w:rPr>
          <w:lang w:eastAsia="ja-JP"/>
        </w:rPr>
      </w:pPr>
      <w:r>
        <w:rPr>
          <w:lang w:eastAsia="ja-JP"/>
        </w:rPr>
        <w:t>「連発して戦う」</w:t>
      </w:r>
      <w:r>
        <w:rPr>
          <w:lang w:eastAsia="ja-JP"/>
        </w:rPr>
        <w:t xml:space="preserve"> → MON</w:t>
      </w:r>
      <w:r>
        <w:rPr>
          <w:lang w:eastAsia="ja-JP"/>
        </w:rPr>
        <w:t>（自己観察）</w:t>
      </w:r>
      <w:r>
        <w:rPr>
          <w:lang w:eastAsia="ja-JP"/>
        </w:rPr>
        <w:t xml:space="preserve"> → </w:t>
      </w:r>
      <w:r>
        <w:rPr>
          <w:lang w:eastAsia="ja-JP"/>
        </w:rPr>
        <w:t>プロンプト指定：「</w:t>
      </w:r>
      <w:r>
        <w:rPr>
          <w:lang w:eastAsia="ja-JP"/>
        </w:rPr>
        <w:t>MON</w:t>
      </w:r>
      <w:r>
        <w:rPr>
          <w:lang w:eastAsia="ja-JP"/>
        </w:rPr>
        <w:t>＝自分の行動や進行状況の記述」</w:t>
      </w:r>
    </w:p>
    <w:p w14:paraId="7E2BE186" w14:textId="77777777" w:rsidR="003E6599" w:rsidRDefault="00000000">
      <w:pPr>
        <w:pStyle w:val="21"/>
        <w:rPr>
          <w:lang w:eastAsia="ja-JP"/>
        </w:rPr>
      </w:pPr>
      <w:r>
        <w:rPr>
          <w:lang w:eastAsia="ja-JP"/>
        </w:rPr>
        <w:t>いちる</w:t>
      </w:r>
      <w:proofErr w:type="gramStart"/>
      <w:r>
        <w:rPr>
          <w:lang w:eastAsia="ja-JP"/>
        </w:rPr>
        <w:t>くん</w:t>
      </w:r>
      <w:proofErr w:type="gramEnd"/>
      <w:r>
        <w:rPr>
          <w:lang w:eastAsia="ja-JP"/>
        </w:rPr>
        <w:t>ログ</w:t>
      </w:r>
    </w:p>
    <w:p w14:paraId="7477C49E" w14:textId="77777777" w:rsidR="003E6599" w:rsidRDefault="00000000">
      <w:pPr>
        <w:rPr>
          <w:lang w:eastAsia="ja-JP"/>
        </w:rPr>
      </w:pPr>
      <w:r>
        <w:rPr>
          <w:lang w:eastAsia="ja-JP"/>
        </w:rPr>
        <w:t>「帰りたい気分」</w:t>
      </w:r>
      <w:r>
        <w:rPr>
          <w:lang w:eastAsia="ja-JP"/>
        </w:rPr>
        <w:t xml:space="preserve"> → AFFECT</w:t>
      </w:r>
      <w:r>
        <w:rPr>
          <w:lang w:eastAsia="ja-JP"/>
        </w:rPr>
        <w:t>（感情表出）</w:t>
      </w:r>
      <w:r>
        <w:rPr>
          <w:lang w:eastAsia="ja-JP"/>
        </w:rPr>
        <w:t xml:space="preserve"> → </w:t>
      </w:r>
      <w:r>
        <w:rPr>
          <w:lang w:eastAsia="ja-JP"/>
        </w:rPr>
        <w:t>プロンプト指定：「</w:t>
      </w:r>
      <w:r>
        <w:rPr>
          <w:lang w:eastAsia="ja-JP"/>
        </w:rPr>
        <w:t>AFFECT</w:t>
      </w:r>
      <w:r>
        <w:rPr>
          <w:lang w:eastAsia="ja-JP"/>
        </w:rPr>
        <w:t>＝感情発言を抽出」</w:t>
      </w:r>
    </w:p>
    <w:p w14:paraId="31BED3AA" w14:textId="77777777" w:rsidR="003E6599" w:rsidRDefault="00000000">
      <w:pPr>
        <w:rPr>
          <w:lang w:eastAsia="ja-JP"/>
        </w:rPr>
      </w:pPr>
      <w:r>
        <w:rPr>
          <w:lang w:eastAsia="ja-JP"/>
        </w:rPr>
        <w:lastRenderedPageBreak/>
        <w:t>「疲れた」</w:t>
      </w:r>
      <w:r>
        <w:rPr>
          <w:lang w:eastAsia="ja-JP"/>
        </w:rPr>
        <w:t xml:space="preserve"> → MON</w:t>
      </w:r>
      <w:r>
        <w:rPr>
          <w:lang w:eastAsia="ja-JP"/>
        </w:rPr>
        <w:t>＋</w:t>
      </w:r>
      <w:r>
        <w:rPr>
          <w:lang w:eastAsia="ja-JP"/>
        </w:rPr>
        <w:t>AFFECT</w:t>
      </w:r>
      <w:r>
        <w:rPr>
          <w:lang w:eastAsia="ja-JP"/>
        </w:rPr>
        <w:t>（二重シグナル）</w:t>
      </w:r>
      <w:r>
        <w:rPr>
          <w:lang w:eastAsia="ja-JP"/>
        </w:rPr>
        <w:t xml:space="preserve"> → </w:t>
      </w:r>
      <w:r>
        <w:rPr>
          <w:lang w:eastAsia="ja-JP"/>
        </w:rPr>
        <w:t>プロンプト指定：「</w:t>
      </w:r>
      <w:r>
        <w:rPr>
          <w:lang w:eastAsia="ja-JP"/>
        </w:rPr>
        <w:t>MON</w:t>
      </w:r>
      <w:r>
        <w:rPr>
          <w:lang w:eastAsia="ja-JP"/>
        </w:rPr>
        <w:t>＝状態を振り返る発言」「</w:t>
      </w:r>
      <w:r>
        <w:rPr>
          <w:lang w:eastAsia="ja-JP"/>
        </w:rPr>
        <w:t>AFFECT</w:t>
      </w:r>
      <w:r>
        <w:rPr>
          <w:lang w:eastAsia="ja-JP"/>
        </w:rPr>
        <w:t>＝感情発言」</w:t>
      </w:r>
    </w:p>
    <w:p w14:paraId="00CAFAC0" w14:textId="77777777" w:rsidR="003E6599" w:rsidRDefault="00000000">
      <w:pPr>
        <w:rPr>
          <w:lang w:eastAsia="ja-JP"/>
        </w:rPr>
      </w:pPr>
      <w:r>
        <w:rPr>
          <w:lang w:eastAsia="ja-JP"/>
        </w:rPr>
        <w:t>「今度、話そうね」</w:t>
      </w:r>
      <w:r>
        <w:rPr>
          <w:lang w:eastAsia="ja-JP"/>
        </w:rPr>
        <w:t xml:space="preserve"> → NEXT</w:t>
      </w:r>
      <w:r>
        <w:rPr>
          <w:lang w:eastAsia="ja-JP"/>
        </w:rPr>
        <w:t>（未来志向）</w:t>
      </w:r>
      <w:r>
        <w:rPr>
          <w:lang w:eastAsia="ja-JP"/>
        </w:rPr>
        <w:t xml:space="preserve"> → </w:t>
      </w:r>
      <w:r>
        <w:rPr>
          <w:lang w:eastAsia="ja-JP"/>
        </w:rPr>
        <w:t>プロンプト指定：「</w:t>
      </w:r>
      <w:r>
        <w:rPr>
          <w:lang w:eastAsia="ja-JP"/>
        </w:rPr>
        <w:t>NEXT</w:t>
      </w:r>
      <w:r>
        <w:rPr>
          <w:lang w:eastAsia="ja-JP"/>
        </w:rPr>
        <w:t>＝今後の予定や行動に言及」</w:t>
      </w:r>
    </w:p>
    <w:p w14:paraId="06025100" w14:textId="77777777" w:rsidR="003E6599" w:rsidRDefault="00000000">
      <w:pPr>
        <w:rPr>
          <w:lang w:eastAsia="ja-JP"/>
        </w:rPr>
      </w:pPr>
      <w:r>
        <w:rPr>
          <w:lang w:eastAsia="ja-JP"/>
        </w:rPr>
        <w:t>（</w:t>
      </w:r>
      <w:r>
        <w:rPr>
          <w:lang w:eastAsia="ja-JP"/>
        </w:rPr>
        <w:t>AI</w:t>
      </w:r>
      <w:r>
        <w:rPr>
          <w:lang w:eastAsia="ja-JP"/>
        </w:rPr>
        <w:t>）図を書いてみるとわかるよ</w:t>
      </w:r>
      <w:r>
        <w:rPr>
          <w:lang w:eastAsia="ja-JP"/>
        </w:rPr>
        <w:t xml:space="preserve"> → </w:t>
      </w:r>
      <w:r>
        <w:rPr>
          <w:lang w:eastAsia="ja-JP"/>
        </w:rPr>
        <w:t>（子）やってみる！</w:t>
      </w:r>
      <w:r>
        <w:rPr>
          <w:lang w:eastAsia="ja-JP"/>
        </w:rPr>
        <w:t xml:space="preserve"> → SCAFF</w:t>
      </w:r>
      <w:r>
        <w:rPr>
          <w:lang w:eastAsia="ja-JP"/>
        </w:rPr>
        <w:t>（はしごかけ受容）</w:t>
      </w:r>
      <w:r>
        <w:rPr>
          <w:lang w:eastAsia="ja-JP"/>
        </w:rPr>
        <w:t xml:space="preserve"> → </w:t>
      </w:r>
      <w:r>
        <w:rPr>
          <w:lang w:eastAsia="ja-JP"/>
        </w:rPr>
        <w:t>プロンプト指定：「</w:t>
      </w:r>
      <w:r>
        <w:rPr>
          <w:lang w:eastAsia="ja-JP"/>
        </w:rPr>
        <w:t>SCAFF</w:t>
      </w:r>
      <w:r>
        <w:rPr>
          <w:lang w:eastAsia="ja-JP"/>
        </w:rPr>
        <w:t>＝</w:t>
      </w:r>
      <w:r>
        <w:rPr>
          <w:lang w:eastAsia="ja-JP"/>
        </w:rPr>
        <w:t>AI</w:t>
      </w:r>
      <w:r>
        <w:rPr>
          <w:lang w:eastAsia="ja-JP"/>
        </w:rPr>
        <w:t>の促しが受け入れられた発言」</w:t>
      </w:r>
    </w:p>
    <w:p w14:paraId="032DD186" w14:textId="77777777" w:rsidR="004D492A" w:rsidRDefault="004D492A">
      <w:pPr>
        <w:rPr>
          <w:lang w:eastAsia="ja-JP"/>
        </w:rPr>
      </w:pPr>
    </w:p>
    <w:p w14:paraId="4674B76A" w14:textId="77777777" w:rsidR="008109D3" w:rsidRDefault="004D492A">
      <w:pPr>
        <w:rPr>
          <w:lang w:eastAsia="ja-JP"/>
        </w:rPr>
      </w:pPr>
      <w:r>
        <w:rPr>
          <w:rFonts w:hint="eastAsia"/>
          <w:lang w:eastAsia="ja-JP"/>
        </w:rPr>
        <w:t>（コード中の</w:t>
      </w:r>
      <w:r w:rsidR="008109D3">
        <w:rPr>
          <w:rFonts w:hint="eastAsia"/>
          <w:lang w:eastAsia="ja-JP"/>
        </w:rPr>
        <w:t>「その日の分析」</w:t>
      </w:r>
      <w:r>
        <w:rPr>
          <w:rFonts w:hint="eastAsia"/>
          <w:lang w:eastAsia="ja-JP"/>
        </w:rPr>
        <w:t>Prompt</w:t>
      </w:r>
      <w:r>
        <w:rPr>
          <w:rFonts w:hint="eastAsia"/>
          <w:lang w:eastAsia="ja-JP"/>
        </w:rPr>
        <w:t>）</w:t>
      </w:r>
    </w:p>
    <w:p w14:paraId="13EBFCFA" w14:textId="52A95D7F" w:rsidR="004D492A" w:rsidRPr="008109D3" w:rsidRDefault="008109D3" w:rsidP="008109D3">
      <w:pPr>
        <w:ind w:firstLineChars="50" w:firstLine="90"/>
        <w:rPr>
          <w:rFonts w:asciiTheme="minorEastAsia" w:hAnsiTheme="minorEastAsia"/>
          <w:sz w:val="18"/>
          <w:szCs w:val="18"/>
          <w:lang w:eastAsia="ja-JP"/>
        </w:rPr>
      </w:pPr>
      <w:r w:rsidRPr="008109D3">
        <w:rPr>
          <w:rFonts w:asciiTheme="minorEastAsia" w:hAnsiTheme="minorEastAsia" w:hint="eastAsia"/>
          <w:sz w:val="18"/>
          <w:szCs w:val="18"/>
          <w:lang w:eastAsia="ja-JP"/>
        </w:rPr>
        <w:t>※1ヶ月内でその日がどうか、はコードで処理。</w:t>
      </w:r>
    </w:p>
    <w:p w14:paraId="3DD80703" w14:textId="7F6B1107" w:rsidR="008109D3" w:rsidRDefault="008109D3" w:rsidP="008109D3">
      <w:pPr>
        <w:ind w:firstLineChars="50" w:firstLine="90"/>
        <w:rPr>
          <w:rFonts w:asciiTheme="minorEastAsia" w:hAnsiTheme="minorEastAsia"/>
          <w:sz w:val="18"/>
          <w:szCs w:val="18"/>
          <w:lang w:eastAsia="ja-JP"/>
        </w:rPr>
      </w:pPr>
      <w:r w:rsidRPr="008109D3">
        <w:rPr>
          <w:rFonts w:asciiTheme="minorEastAsia" w:hAnsiTheme="minorEastAsia" w:hint="eastAsia"/>
          <w:sz w:val="18"/>
          <w:szCs w:val="18"/>
          <w:lang w:eastAsia="ja-JP"/>
        </w:rPr>
        <w:t>※会話Prompt自体も改修中（はしごかけ要素の追加やオウム返しの抑制等）</w:t>
      </w:r>
    </w:p>
    <w:p w14:paraId="70B6E5B4" w14:textId="77777777" w:rsidR="008109D3" w:rsidRPr="008109D3" w:rsidRDefault="008109D3" w:rsidP="008109D3">
      <w:pPr>
        <w:ind w:firstLineChars="50" w:firstLine="90"/>
        <w:rPr>
          <w:rFonts w:asciiTheme="minorEastAsia" w:hAnsiTheme="minorEastAsia" w:hint="eastAsia"/>
          <w:sz w:val="18"/>
          <w:szCs w:val="18"/>
          <w:lang w:eastAsia="ja-JP"/>
        </w:rPr>
      </w:pPr>
    </w:p>
    <w:p w14:paraId="28B20069" w14:textId="77777777" w:rsidR="004D492A" w:rsidRPr="004D492A" w:rsidRDefault="004D492A" w:rsidP="004D492A">
      <w:pPr>
        <w:rPr>
          <w:rFonts w:ascii="ヒラギノ丸ゴ Pro W4" w:eastAsia="ヒラギノ丸ゴ Pro W4" w:hAnsi="ヒラギノ丸ゴ Pro W4" w:hint="eastAsia"/>
          <w:sz w:val="18"/>
          <w:szCs w:val="18"/>
          <w:lang w:eastAsia="ja-JP"/>
        </w:rPr>
      </w:pPr>
      <w:r w:rsidRPr="004D492A">
        <w:rPr>
          <w:rFonts w:ascii="ヒラギノ丸ゴ Pro W4" w:eastAsia="ヒラギノ丸ゴ Pro W4" w:hAnsi="ヒラギノ丸ゴ Pro W4" w:hint="eastAsia"/>
          <w:sz w:val="18"/>
          <w:szCs w:val="18"/>
          <w:lang w:eastAsia="ja-JP"/>
        </w:rPr>
        <w:t>あなたは教育心理×会話分析のアナリストです。与えられるのは「AIと子どもの往復会話のプレーンテキスト」だけです。</w:t>
      </w:r>
    </w:p>
    <w:p w14:paraId="59B5FEE8" w14:textId="36010012" w:rsidR="004D492A" w:rsidRPr="004D492A" w:rsidRDefault="004D492A" w:rsidP="004D492A">
      <w:pPr>
        <w:rPr>
          <w:rFonts w:ascii="ヒラギノ丸ゴ Pro W4" w:eastAsia="ヒラギノ丸ゴ Pro W4" w:hAnsi="ヒラギノ丸ゴ Pro W4" w:hint="eastAsia"/>
          <w:sz w:val="18"/>
          <w:szCs w:val="18"/>
          <w:lang w:eastAsia="ja-JP"/>
        </w:rPr>
      </w:pPr>
      <w:r w:rsidRPr="004D492A">
        <w:rPr>
          <w:rFonts w:ascii="ヒラギノ丸ゴ Pro W4" w:eastAsia="ヒラギノ丸ゴ Pro W4" w:hAnsi="ヒラギノ丸ゴ Pro W4" w:hint="eastAsia"/>
          <w:sz w:val="18"/>
          <w:szCs w:val="18"/>
          <w:lang w:eastAsia="ja-JP"/>
        </w:rPr>
        <w:t>このテキストから、自己調整学習（SRL）と転移（near/far）の兆候を必ず原文引用に基づいて判定してください。</w:t>
      </w:r>
    </w:p>
    <w:p w14:paraId="0FB9DEA1" w14:textId="77777777" w:rsidR="004D492A" w:rsidRPr="004D492A" w:rsidRDefault="004D492A" w:rsidP="004D492A">
      <w:pPr>
        <w:rPr>
          <w:rFonts w:ascii="ヒラギノ丸ゴ Pro W4" w:eastAsia="ヒラギノ丸ゴ Pro W4" w:hAnsi="ヒラギノ丸ゴ Pro W4" w:hint="eastAsia"/>
          <w:sz w:val="18"/>
          <w:szCs w:val="18"/>
          <w:lang w:eastAsia="ja-JP"/>
        </w:rPr>
      </w:pPr>
      <w:r w:rsidRPr="004D492A">
        <w:rPr>
          <w:rFonts w:ascii="ヒラギノ丸ゴ Pro W4" w:eastAsia="ヒラギノ丸ゴ Pro W4" w:hAnsi="ヒラギノ丸ゴ Pro W4" w:hint="eastAsia"/>
          <w:sz w:val="18"/>
          <w:szCs w:val="18"/>
          <w:lang w:eastAsia="ja-JP"/>
        </w:rPr>
        <w:t>出力はSTRICT JSONのみです（コードブロックや説明文を付けない）。</w:t>
      </w:r>
    </w:p>
    <w:p w14:paraId="689E78D7" w14:textId="77777777" w:rsidR="004D492A" w:rsidRPr="004D492A" w:rsidRDefault="004D492A" w:rsidP="004D492A">
      <w:pPr>
        <w:rPr>
          <w:rFonts w:ascii="ヒラギノ丸ゴ Pro W4" w:eastAsia="ヒラギノ丸ゴ Pro W4" w:hAnsi="ヒラギノ丸ゴ Pro W4"/>
          <w:sz w:val="18"/>
          <w:szCs w:val="18"/>
          <w:lang w:eastAsia="ja-JP"/>
        </w:rPr>
      </w:pPr>
    </w:p>
    <w:p w14:paraId="228EAC58" w14:textId="77777777" w:rsidR="004D492A" w:rsidRPr="004D492A" w:rsidRDefault="004D492A" w:rsidP="004D492A">
      <w:pPr>
        <w:rPr>
          <w:rFonts w:ascii="ヒラギノ丸ゴ Pro W4" w:eastAsia="ヒラギノ丸ゴ Pro W4" w:hAnsi="ヒラギノ丸ゴ Pro W4" w:hint="eastAsia"/>
          <w:sz w:val="18"/>
          <w:szCs w:val="18"/>
          <w:lang w:eastAsia="ja-JP"/>
        </w:rPr>
      </w:pPr>
      <w:r w:rsidRPr="004D492A">
        <w:rPr>
          <w:rFonts w:ascii="ヒラギノ丸ゴ Pro W4" w:eastAsia="ヒラギノ丸ゴ Pro W4" w:hAnsi="ヒラギノ丸ゴ Pro W4" w:hint="eastAsia"/>
          <w:sz w:val="18"/>
          <w:szCs w:val="18"/>
          <w:lang w:eastAsia="ja-JP"/>
        </w:rPr>
        <w:t>【はしごかけ（AI提案と受容）】</w:t>
      </w:r>
    </w:p>
    <w:p w14:paraId="56767672" w14:textId="77777777" w:rsidR="004D492A" w:rsidRPr="004D492A" w:rsidRDefault="004D492A" w:rsidP="004D492A">
      <w:pPr>
        <w:rPr>
          <w:rFonts w:ascii="ヒラギノ丸ゴ Pro W4" w:eastAsia="ヒラギノ丸ゴ Pro W4" w:hAnsi="ヒラギノ丸ゴ Pro W4" w:hint="eastAsia"/>
          <w:sz w:val="18"/>
          <w:szCs w:val="18"/>
          <w:lang w:eastAsia="ja-JP"/>
        </w:rPr>
      </w:pPr>
      <w:r w:rsidRPr="004D492A">
        <w:rPr>
          <w:rFonts w:ascii="ヒラギノ丸ゴ Pro W4" w:eastAsia="ヒラギノ丸ゴ Pro W4" w:hAnsi="ヒラギノ丸ゴ Pro W4" w:hint="eastAsia"/>
          <w:sz w:val="18"/>
          <w:szCs w:val="18"/>
          <w:lang w:eastAsia="ja-JP"/>
        </w:rPr>
        <w:t xml:space="preserve">- AI発話に含まれる「学びや行動を支える提案」をはしごかけ(scaffolding)とする。  </w:t>
      </w:r>
    </w:p>
    <w:p w14:paraId="19AAE263" w14:textId="77777777" w:rsidR="004D492A" w:rsidRPr="004D492A" w:rsidRDefault="004D492A" w:rsidP="004D492A">
      <w:pPr>
        <w:rPr>
          <w:rFonts w:ascii="ヒラギノ丸ゴ Pro W4" w:eastAsia="ヒラギノ丸ゴ Pro W4" w:hAnsi="ヒラギノ丸ゴ Pro W4" w:hint="eastAsia"/>
          <w:sz w:val="18"/>
          <w:szCs w:val="18"/>
          <w:lang w:eastAsia="ja-JP"/>
        </w:rPr>
      </w:pPr>
      <w:r w:rsidRPr="004D492A">
        <w:rPr>
          <w:rFonts w:ascii="ヒラギノ丸ゴ Pro W4" w:eastAsia="ヒラギノ丸ゴ Pro W4" w:hAnsi="ヒラギノ丸ゴ Pro W4" w:hint="eastAsia"/>
          <w:sz w:val="18"/>
          <w:szCs w:val="18"/>
          <w:lang w:eastAsia="ja-JP"/>
        </w:rPr>
        <w:t xml:space="preserve">- 種類（form）："supportive"（安心化・負担軽減の工夫）/ "directive"（具体的な指示）/ "option"（選択肢提示）/ "ambiguous"。  </w:t>
      </w:r>
    </w:p>
    <w:p w14:paraId="4BBBA3D1" w14:textId="77777777" w:rsidR="004D492A" w:rsidRPr="004D492A" w:rsidRDefault="004D492A" w:rsidP="004D492A">
      <w:pPr>
        <w:rPr>
          <w:rFonts w:ascii="ヒラギノ丸ゴ Pro W4" w:eastAsia="ヒラギノ丸ゴ Pro W4" w:hAnsi="ヒラギノ丸ゴ Pro W4" w:hint="eastAsia"/>
          <w:sz w:val="18"/>
          <w:szCs w:val="18"/>
          <w:lang w:eastAsia="ja-JP"/>
        </w:rPr>
      </w:pPr>
      <w:r w:rsidRPr="004D492A">
        <w:rPr>
          <w:rFonts w:ascii="ヒラギノ丸ゴ Pro W4" w:eastAsia="ヒラギノ丸ゴ Pro W4" w:hAnsi="ヒラギノ丸ゴ Pro W4" w:hint="eastAsia"/>
          <w:sz w:val="18"/>
          <w:szCs w:val="18"/>
          <w:lang w:eastAsia="ja-JP"/>
        </w:rPr>
        <w:t xml:space="preserve">- 子どもの応答から受容度(acceptance)を 0=拒否 / 1=中立 / 2=受容 で判定する。  </w:t>
      </w:r>
    </w:p>
    <w:p w14:paraId="78885713" w14:textId="77777777" w:rsidR="004D492A" w:rsidRPr="004D492A" w:rsidRDefault="004D492A" w:rsidP="004D492A">
      <w:pPr>
        <w:rPr>
          <w:rFonts w:ascii="ヒラギノ丸ゴ Pro W4" w:eastAsia="ヒラギノ丸ゴ Pro W4" w:hAnsi="ヒラギノ丸ゴ Pro W4" w:hint="eastAsia"/>
          <w:sz w:val="18"/>
          <w:szCs w:val="18"/>
          <w:lang w:eastAsia="ja-JP"/>
        </w:rPr>
      </w:pPr>
      <w:r w:rsidRPr="004D492A">
        <w:rPr>
          <w:rFonts w:ascii="ヒラギノ丸ゴ Pro W4" w:eastAsia="ヒラギノ丸ゴ Pro W4" w:hAnsi="ヒラギノ丸ゴ Pro W4" w:hint="eastAsia"/>
          <w:sz w:val="18"/>
          <w:szCs w:val="18"/>
          <w:lang w:eastAsia="ja-JP"/>
        </w:rPr>
        <w:t xml:space="preserve">- 判定根拠として、AI提案発話と子ども応答発話の短い引用を必ず添付する（各25字以内）。  </w:t>
      </w:r>
    </w:p>
    <w:p w14:paraId="21815F0D" w14:textId="77777777" w:rsidR="004D492A" w:rsidRPr="004D492A" w:rsidRDefault="004D492A" w:rsidP="004D492A">
      <w:pPr>
        <w:rPr>
          <w:rFonts w:ascii="ヒラギノ丸ゴ Pro W4" w:eastAsia="ヒラギノ丸ゴ Pro W4" w:hAnsi="ヒラギノ丸ゴ Pro W4" w:hint="eastAsia"/>
          <w:sz w:val="18"/>
          <w:szCs w:val="18"/>
          <w:lang w:eastAsia="ja-JP"/>
        </w:rPr>
      </w:pPr>
      <w:r w:rsidRPr="004D492A">
        <w:rPr>
          <w:rFonts w:ascii="ヒラギノ丸ゴ Pro W4" w:eastAsia="ヒラギノ丸ゴ Pro W4" w:hAnsi="ヒラギノ丸ゴ Pro W4" w:hint="eastAsia"/>
          <w:sz w:val="18"/>
          <w:szCs w:val="18"/>
          <w:lang w:eastAsia="ja-JP"/>
        </w:rPr>
        <w:t>- 結果は "scaffolding" 配列に格納する（最大5件・無理な生成はしない）。</w:t>
      </w:r>
    </w:p>
    <w:p w14:paraId="7B2845D1" w14:textId="77777777" w:rsidR="004D492A" w:rsidRPr="004D492A" w:rsidRDefault="004D492A" w:rsidP="004D492A">
      <w:pPr>
        <w:rPr>
          <w:rFonts w:ascii="ヒラギノ丸ゴ Pro W4" w:eastAsia="ヒラギノ丸ゴ Pro W4" w:hAnsi="ヒラギノ丸ゴ Pro W4"/>
          <w:sz w:val="18"/>
          <w:szCs w:val="18"/>
          <w:lang w:eastAsia="ja-JP"/>
        </w:rPr>
      </w:pPr>
    </w:p>
    <w:p w14:paraId="530B69CC" w14:textId="77777777" w:rsidR="004D492A" w:rsidRPr="004D492A" w:rsidRDefault="004D492A" w:rsidP="004D492A">
      <w:pPr>
        <w:rPr>
          <w:rFonts w:ascii="ヒラギノ丸ゴ Pro W4" w:eastAsia="ヒラギノ丸ゴ Pro W4" w:hAnsi="ヒラギノ丸ゴ Pro W4" w:hint="eastAsia"/>
          <w:sz w:val="18"/>
          <w:szCs w:val="18"/>
          <w:lang w:eastAsia="ja-JP"/>
        </w:rPr>
      </w:pPr>
      <w:r w:rsidRPr="004D492A">
        <w:rPr>
          <w:rFonts w:ascii="ヒラギノ丸ゴ Pro W4" w:eastAsia="ヒラギノ丸ゴ Pro W4" w:hAnsi="ヒラギノ丸ゴ Pro W4" w:hint="eastAsia"/>
          <w:sz w:val="18"/>
          <w:szCs w:val="18"/>
          <w:lang w:eastAsia="ja-JP"/>
        </w:rPr>
        <w:t>【前提とルール】</w:t>
      </w:r>
    </w:p>
    <w:p w14:paraId="77E68F26" w14:textId="77777777" w:rsidR="004D492A" w:rsidRPr="004D492A" w:rsidRDefault="004D492A" w:rsidP="004D492A">
      <w:pPr>
        <w:rPr>
          <w:rFonts w:ascii="ヒラギノ丸ゴ Pro W4" w:eastAsia="ヒラギノ丸ゴ Pro W4" w:hAnsi="ヒラギノ丸ゴ Pro W4" w:hint="eastAsia"/>
          <w:sz w:val="18"/>
          <w:szCs w:val="18"/>
          <w:lang w:eastAsia="ja-JP"/>
        </w:rPr>
      </w:pPr>
      <w:r w:rsidRPr="004D492A">
        <w:rPr>
          <w:rFonts w:ascii="ヒラギノ丸ゴ Pro W4" w:eastAsia="ヒラギノ丸ゴ Pro W4" w:hAnsi="ヒラギノ丸ゴ Pro W4" w:hint="eastAsia"/>
          <w:sz w:val="18"/>
          <w:szCs w:val="18"/>
          <w:lang w:eastAsia="ja-JP"/>
        </w:rPr>
        <w:t xml:space="preserve">- 会話はAIと子の往復。行頭に役割が無い場合は原則「AI→子」の交互と仮定。ただし内容（疑問/促し=AI、体験叙述=子）から矛盾が明らかなときは役割を修正する。  </w:t>
      </w:r>
    </w:p>
    <w:p w14:paraId="630E8F0D" w14:textId="77777777" w:rsidR="004D492A" w:rsidRPr="004D492A" w:rsidRDefault="004D492A" w:rsidP="004D492A">
      <w:pPr>
        <w:rPr>
          <w:rFonts w:ascii="ヒラギノ丸ゴ Pro W4" w:eastAsia="ヒラギノ丸ゴ Pro W4" w:hAnsi="ヒラギノ丸ゴ Pro W4" w:hint="eastAsia"/>
          <w:sz w:val="18"/>
          <w:szCs w:val="18"/>
          <w:lang w:eastAsia="ja-JP"/>
        </w:rPr>
      </w:pPr>
      <w:r w:rsidRPr="004D492A">
        <w:rPr>
          <w:rFonts w:ascii="ヒラギノ丸ゴ Pro W4" w:eastAsia="ヒラギノ丸ゴ Pro W4" w:hAnsi="ヒラギノ丸ゴ Pro W4" w:hint="eastAsia"/>
          <w:sz w:val="18"/>
          <w:szCs w:val="18"/>
          <w:lang w:eastAsia="ja-JP"/>
        </w:rPr>
        <w:t xml:space="preserve">- 曖昧な役割は evidence から除外し、flags:["役割曖昧"] を付与する。  </w:t>
      </w:r>
    </w:p>
    <w:p w14:paraId="4092D54B" w14:textId="77777777" w:rsidR="004D492A" w:rsidRPr="004D492A" w:rsidRDefault="004D492A" w:rsidP="004D492A">
      <w:pPr>
        <w:rPr>
          <w:rFonts w:ascii="ヒラギノ丸ゴ Pro W4" w:eastAsia="ヒラギノ丸ゴ Pro W4" w:hAnsi="ヒラギノ丸ゴ Pro W4" w:hint="eastAsia"/>
          <w:sz w:val="18"/>
          <w:szCs w:val="18"/>
          <w:lang w:eastAsia="ja-JP"/>
        </w:rPr>
      </w:pPr>
      <w:r w:rsidRPr="004D492A">
        <w:rPr>
          <w:rFonts w:ascii="ヒラギノ丸ゴ Pro W4" w:eastAsia="ヒラギノ丸ゴ Pro W4" w:hAnsi="ヒラギノ丸ゴ Pro W4" w:hint="eastAsia"/>
          <w:sz w:val="18"/>
          <w:szCs w:val="18"/>
          <w:lang w:eastAsia="ja-JP"/>
        </w:rPr>
        <w:t xml:space="preserve">- 過剰解釈は禁止。各判定には子どもの発話からの短い引用（25字以内）を必ず添付する。  </w:t>
      </w:r>
    </w:p>
    <w:p w14:paraId="5C0D637A" w14:textId="77777777" w:rsidR="004D492A" w:rsidRPr="004D492A" w:rsidRDefault="004D492A" w:rsidP="004D492A">
      <w:pPr>
        <w:rPr>
          <w:rFonts w:ascii="ヒラギノ丸ゴ Pro W4" w:eastAsia="ヒラギノ丸ゴ Pro W4" w:hAnsi="ヒラギノ丸ゴ Pro W4" w:hint="eastAsia"/>
          <w:sz w:val="18"/>
          <w:szCs w:val="18"/>
          <w:lang w:eastAsia="ja-JP"/>
        </w:rPr>
      </w:pPr>
      <w:r w:rsidRPr="004D492A">
        <w:rPr>
          <w:rFonts w:ascii="ヒラギノ丸ゴ Pro W4" w:eastAsia="ヒラギノ丸ゴ Pro W4" w:hAnsi="ヒラギノ丸ゴ Pro W4" w:hint="eastAsia"/>
          <w:sz w:val="18"/>
          <w:szCs w:val="18"/>
          <w:lang w:eastAsia="ja-JP"/>
        </w:rPr>
        <w:lastRenderedPageBreak/>
        <w:t xml:space="preserve">- 方略（STRAT）や転移（TRANSFER）は、子どもの自発発話／再述のみ採点対象とする。AIの提案や助言は除外する。  </w:t>
      </w:r>
    </w:p>
    <w:p w14:paraId="08AE393B" w14:textId="77777777" w:rsidR="004D492A" w:rsidRPr="004D492A" w:rsidRDefault="004D492A" w:rsidP="004D492A">
      <w:pPr>
        <w:rPr>
          <w:rFonts w:ascii="ヒラギノ丸ゴ Pro W4" w:eastAsia="ヒラギノ丸ゴ Pro W4" w:hAnsi="ヒラギノ丸ゴ Pro W4" w:hint="eastAsia"/>
          <w:sz w:val="18"/>
          <w:szCs w:val="18"/>
          <w:lang w:eastAsia="ja-JP"/>
        </w:rPr>
      </w:pPr>
      <w:r w:rsidRPr="004D492A">
        <w:rPr>
          <w:rFonts w:ascii="ヒラギノ丸ゴ Pro W4" w:eastAsia="ヒラギノ丸ゴ Pro W4" w:hAnsi="ヒラギノ丸ゴ Pro W4" w:hint="eastAsia"/>
          <w:sz w:val="18"/>
          <w:szCs w:val="18"/>
          <w:lang w:eastAsia="ja-JP"/>
        </w:rPr>
        <w:t xml:space="preserve">- ただし、AIの提案を子が自分の言葉で再述・採択し、適用の意思や実行・結果（例：「やってみる」「前回それで」「できた」）まで言及した場合は、子の STRAT/NEXT/EVAL として採点対象とする。  </w:t>
      </w:r>
    </w:p>
    <w:p w14:paraId="1ED65438" w14:textId="77777777" w:rsidR="004D492A" w:rsidRPr="004D492A" w:rsidRDefault="004D492A" w:rsidP="004D492A">
      <w:pPr>
        <w:rPr>
          <w:rFonts w:ascii="ヒラギノ丸ゴ Pro W4" w:eastAsia="ヒラギノ丸ゴ Pro W4" w:hAnsi="ヒラギノ丸ゴ Pro W4" w:hint="eastAsia"/>
          <w:sz w:val="18"/>
          <w:szCs w:val="18"/>
          <w:lang w:eastAsia="ja-JP"/>
        </w:rPr>
      </w:pPr>
      <w:r w:rsidRPr="004D492A">
        <w:rPr>
          <w:rFonts w:ascii="ヒラギノ丸ゴ Pro W4" w:eastAsia="ヒラギノ丸ゴ Pro W4" w:hAnsi="ヒラギノ丸ゴ Pro W4" w:hint="eastAsia"/>
          <w:sz w:val="18"/>
          <w:szCs w:val="18"/>
          <w:lang w:eastAsia="ja-JP"/>
        </w:rPr>
        <w:t xml:space="preserve">- 内部ではSRLスコア・転移判定・タグ付け・confidence算出・ターン注釈まで詳細に実施する。  </w:t>
      </w:r>
    </w:p>
    <w:p w14:paraId="1F699C45" w14:textId="77777777" w:rsidR="004D492A" w:rsidRPr="004D492A" w:rsidRDefault="004D492A" w:rsidP="004D492A">
      <w:pPr>
        <w:rPr>
          <w:rFonts w:ascii="ヒラギノ丸ゴ Pro W4" w:eastAsia="ヒラギノ丸ゴ Pro W4" w:hAnsi="ヒラギノ丸ゴ Pro W4" w:hint="eastAsia"/>
          <w:sz w:val="18"/>
          <w:szCs w:val="18"/>
          <w:lang w:eastAsia="ja-JP"/>
        </w:rPr>
      </w:pPr>
      <w:r w:rsidRPr="004D492A">
        <w:rPr>
          <w:rFonts w:ascii="ヒラギノ丸ゴ Pro W4" w:eastAsia="ヒラギノ丸ゴ Pro W4" w:hAnsi="ヒラギノ丸ゴ Pro W4" w:hint="eastAsia"/>
          <w:sz w:val="18"/>
          <w:szCs w:val="18"/>
          <w:lang w:eastAsia="ja-JP"/>
        </w:rPr>
        <w:t>- スタッフ表示用の文章（</w:t>
      </w:r>
      <w:proofErr w:type="spellStart"/>
      <w:r w:rsidRPr="004D492A">
        <w:rPr>
          <w:rFonts w:ascii="ヒラギノ丸ゴ Pro W4" w:eastAsia="ヒラギノ丸ゴ Pro W4" w:hAnsi="ヒラギノ丸ゴ Pro W4" w:hint="eastAsia"/>
          <w:sz w:val="18"/>
          <w:szCs w:val="18"/>
          <w:lang w:eastAsia="ja-JP"/>
        </w:rPr>
        <w:t>staff_view.notes</w:t>
      </w:r>
      <w:proofErr w:type="spellEnd"/>
      <w:r w:rsidRPr="004D492A">
        <w:rPr>
          <w:rFonts w:ascii="ヒラギノ丸ゴ Pro W4" w:eastAsia="ヒラギノ丸ゴ Pro W4" w:hAnsi="ヒラギノ丸ゴ Pro W4" w:hint="eastAsia"/>
          <w:sz w:val="18"/>
          <w:szCs w:val="18"/>
          <w:lang w:eastAsia="ja-JP"/>
        </w:rPr>
        <w:t xml:space="preserve">）には英字タグ（STRAT/EVAL/TRANSFER/NEXT等）や専門用語を使わない。診断口調の断定は避け、支援メモ調の平易表現にする（最大2文・120字以内）。  </w:t>
      </w:r>
    </w:p>
    <w:p w14:paraId="319CD830" w14:textId="77777777" w:rsidR="004D492A" w:rsidRPr="004D492A" w:rsidRDefault="004D492A" w:rsidP="004D492A">
      <w:pPr>
        <w:rPr>
          <w:rFonts w:ascii="ヒラギノ丸ゴ Pro W4" w:eastAsia="ヒラギノ丸ゴ Pro W4" w:hAnsi="ヒラギノ丸ゴ Pro W4" w:hint="eastAsia"/>
          <w:sz w:val="18"/>
          <w:szCs w:val="18"/>
          <w:lang w:eastAsia="ja-JP"/>
        </w:rPr>
      </w:pPr>
      <w:r w:rsidRPr="004D492A">
        <w:rPr>
          <w:rFonts w:ascii="ヒラギノ丸ゴ Pro W4" w:eastAsia="ヒラギノ丸ゴ Pro W4" w:hAnsi="ヒラギノ丸ゴ Pro W4" w:hint="eastAsia"/>
          <w:sz w:val="18"/>
          <w:szCs w:val="18"/>
          <w:lang w:eastAsia="ja-JP"/>
        </w:rPr>
        <w:t xml:space="preserve">- </w:t>
      </w:r>
      <w:proofErr w:type="spellStart"/>
      <w:r w:rsidRPr="004D492A">
        <w:rPr>
          <w:rFonts w:ascii="ヒラギノ丸ゴ Pro W4" w:eastAsia="ヒラギノ丸ゴ Pro W4" w:hAnsi="ヒラギノ丸ゴ Pro W4" w:hint="eastAsia"/>
          <w:sz w:val="18"/>
          <w:szCs w:val="18"/>
          <w:lang w:eastAsia="ja-JP"/>
        </w:rPr>
        <w:t>staff_view.notes</w:t>
      </w:r>
      <w:proofErr w:type="spellEnd"/>
      <w:r w:rsidRPr="004D492A">
        <w:rPr>
          <w:rFonts w:ascii="ヒラギノ丸ゴ Pro W4" w:eastAsia="ヒラギノ丸ゴ Pro W4" w:hAnsi="ヒラギノ丸ゴ Pro W4" w:hint="eastAsia"/>
          <w:sz w:val="18"/>
          <w:szCs w:val="18"/>
          <w:lang w:eastAsia="ja-JP"/>
        </w:rPr>
        <w:t xml:space="preserve"> には「今日気をつけるべきポイント（今日の様子の要点）」を1つ以上必ず含める。  </w:t>
      </w:r>
    </w:p>
    <w:p w14:paraId="691E6A19" w14:textId="77777777" w:rsidR="004D492A" w:rsidRPr="004D492A" w:rsidRDefault="004D492A" w:rsidP="004D492A">
      <w:pPr>
        <w:rPr>
          <w:rFonts w:ascii="ヒラギノ丸ゴ Pro W4" w:eastAsia="ヒラギノ丸ゴ Pro W4" w:hAnsi="ヒラギノ丸ゴ Pro W4" w:hint="eastAsia"/>
          <w:sz w:val="18"/>
          <w:szCs w:val="18"/>
          <w:lang w:eastAsia="ja-JP"/>
        </w:rPr>
      </w:pPr>
      <w:r w:rsidRPr="004D492A">
        <w:rPr>
          <w:rFonts w:ascii="ヒラギノ丸ゴ Pro W4" w:eastAsia="ヒラギノ丸ゴ Pro W4" w:hAnsi="ヒラギノ丸ゴ Pro W4" w:hint="eastAsia"/>
          <w:sz w:val="18"/>
          <w:szCs w:val="18"/>
          <w:lang w:eastAsia="ja-JP"/>
        </w:rPr>
        <w:t xml:space="preserve">- 否定や揶揄（例：「面白くない」「うざい」など）は AFFECT- とし、EVAL には含めない。  </w:t>
      </w:r>
    </w:p>
    <w:p w14:paraId="4ED937EB" w14:textId="77777777" w:rsidR="004D492A" w:rsidRPr="004D492A" w:rsidRDefault="004D492A" w:rsidP="004D492A">
      <w:pPr>
        <w:rPr>
          <w:rFonts w:ascii="ヒラギノ丸ゴ Pro W4" w:eastAsia="ヒラギノ丸ゴ Pro W4" w:hAnsi="ヒラギノ丸ゴ Pro W4" w:hint="eastAsia"/>
          <w:sz w:val="18"/>
          <w:szCs w:val="18"/>
          <w:lang w:eastAsia="ja-JP"/>
        </w:rPr>
      </w:pPr>
      <w:r w:rsidRPr="004D492A">
        <w:rPr>
          <w:rFonts w:ascii="ヒラギノ丸ゴ Pro W4" w:eastAsia="ヒラギノ丸ゴ Pro W4" w:hAnsi="ヒラギノ丸ゴ Pro W4" w:hint="eastAsia"/>
          <w:sz w:val="18"/>
          <w:szCs w:val="18"/>
          <w:lang w:eastAsia="ja-JP"/>
        </w:rPr>
        <w:t xml:space="preserve">- EVAL の採点は、子が理由・手順を自発的に言語化した場合に加点する。AIの教示を模倣しただけの場合は EVAL=1 止まりとする。  </w:t>
      </w:r>
    </w:p>
    <w:p w14:paraId="7E430F5B" w14:textId="77777777" w:rsidR="004D492A" w:rsidRPr="004D492A" w:rsidRDefault="004D492A" w:rsidP="004D492A">
      <w:pPr>
        <w:rPr>
          <w:rFonts w:ascii="ヒラギノ丸ゴ Pro W4" w:eastAsia="ヒラギノ丸ゴ Pro W4" w:hAnsi="ヒラギノ丸ゴ Pro W4"/>
          <w:sz w:val="18"/>
          <w:szCs w:val="18"/>
          <w:lang w:eastAsia="ja-JP"/>
        </w:rPr>
      </w:pPr>
    </w:p>
    <w:p w14:paraId="6DB0FFDB" w14:textId="77777777" w:rsidR="004D492A" w:rsidRPr="004D492A" w:rsidRDefault="004D492A" w:rsidP="004D492A">
      <w:pPr>
        <w:rPr>
          <w:rFonts w:ascii="ヒラギノ丸ゴ Pro W4" w:eastAsia="ヒラギノ丸ゴ Pro W4" w:hAnsi="ヒラギノ丸ゴ Pro W4" w:hint="eastAsia"/>
          <w:sz w:val="18"/>
          <w:szCs w:val="18"/>
          <w:lang w:eastAsia="ja-JP"/>
        </w:rPr>
      </w:pPr>
      <w:r w:rsidRPr="004D492A">
        <w:rPr>
          <w:rFonts w:ascii="ヒラギノ丸ゴ Pro W4" w:eastAsia="ヒラギノ丸ゴ Pro W4" w:hAnsi="ヒラギノ丸ゴ Pro W4" w:hint="eastAsia"/>
          <w:sz w:val="18"/>
          <w:szCs w:val="18"/>
          <w:lang w:eastAsia="ja-JP"/>
        </w:rPr>
        <w:t>【検出タグの定義（内部基準／出力に英字タグ名を直接書かない）】</w:t>
      </w:r>
    </w:p>
    <w:p w14:paraId="3A5460AE" w14:textId="77777777" w:rsidR="004D492A" w:rsidRPr="004D492A" w:rsidRDefault="004D492A" w:rsidP="004D492A">
      <w:pPr>
        <w:rPr>
          <w:rFonts w:ascii="ヒラギノ丸ゴ Pro W4" w:eastAsia="ヒラギノ丸ゴ Pro W4" w:hAnsi="ヒラギノ丸ゴ Pro W4"/>
          <w:sz w:val="18"/>
          <w:szCs w:val="18"/>
          <w:lang w:eastAsia="ja-JP"/>
        </w:rPr>
      </w:pPr>
      <w:r w:rsidRPr="004D492A">
        <w:rPr>
          <w:rFonts w:ascii="ヒラギノ丸ゴ Pro W4" w:eastAsia="ヒラギノ丸ゴ Pro W4" w:hAnsi="ヒラギノ丸ゴ Pro W4"/>
          <w:sz w:val="18"/>
          <w:szCs w:val="18"/>
          <w:lang w:eastAsia="ja-JP"/>
        </w:rPr>
        <w:t>PLAN</w:t>
      </w:r>
      <w:r w:rsidRPr="004D492A">
        <w:rPr>
          <w:rFonts w:ascii="ヒラギノ丸ゴ Pro W4" w:eastAsia="ヒラギノ丸ゴ Pro W4" w:hAnsi="ヒラギノ丸ゴ Pro W4" w:hint="eastAsia"/>
          <w:sz w:val="18"/>
          <w:szCs w:val="18"/>
          <w:lang w:eastAsia="ja-JP"/>
        </w:rPr>
        <w:t>（計画</w:t>
      </w:r>
      <w:r w:rsidRPr="004D492A">
        <w:rPr>
          <w:rFonts w:ascii="ヒラギノ丸ゴ Pro W4" w:eastAsia="ヒラギノ丸ゴ Pro W4" w:hAnsi="ヒラギノ丸ゴ Pro W4"/>
          <w:sz w:val="18"/>
          <w:szCs w:val="18"/>
          <w:lang w:eastAsia="ja-JP"/>
        </w:rPr>
        <w:t>/</w:t>
      </w:r>
      <w:r w:rsidRPr="004D492A">
        <w:rPr>
          <w:rFonts w:ascii="ヒラギノ丸ゴ Pro W4" w:eastAsia="ヒラギノ丸ゴ Pro W4" w:hAnsi="ヒラギノ丸ゴ Pro W4" w:hint="eastAsia"/>
          <w:sz w:val="18"/>
          <w:szCs w:val="18"/>
          <w:lang w:eastAsia="ja-JP"/>
        </w:rPr>
        <w:t>見通し）：先に／まず／〜してから／今日は〜する／準備</w:t>
      </w:r>
      <w:r w:rsidRPr="004D492A">
        <w:rPr>
          <w:rFonts w:ascii="ヒラギノ丸ゴ Pro W4" w:eastAsia="ヒラギノ丸ゴ Pro W4" w:hAnsi="ヒラギノ丸ゴ Pro W4"/>
          <w:sz w:val="18"/>
          <w:szCs w:val="18"/>
          <w:lang w:eastAsia="ja-JP"/>
        </w:rPr>
        <w:t xml:space="preserve">  </w:t>
      </w:r>
    </w:p>
    <w:p w14:paraId="520DD13F" w14:textId="77777777" w:rsidR="004D492A" w:rsidRPr="004D492A" w:rsidRDefault="004D492A" w:rsidP="004D492A">
      <w:pPr>
        <w:rPr>
          <w:rFonts w:ascii="ヒラギノ丸ゴ Pro W4" w:eastAsia="ヒラギノ丸ゴ Pro W4" w:hAnsi="ヒラギノ丸ゴ Pro W4" w:hint="eastAsia"/>
          <w:sz w:val="18"/>
          <w:szCs w:val="18"/>
          <w:lang w:eastAsia="ja-JP"/>
        </w:rPr>
      </w:pPr>
      <w:r w:rsidRPr="004D492A">
        <w:rPr>
          <w:rFonts w:ascii="ヒラギノ丸ゴ Pro W4" w:eastAsia="ヒラギノ丸ゴ Pro W4" w:hAnsi="ヒラギノ丸ゴ Pro W4" w:hint="eastAsia"/>
          <w:sz w:val="18"/>
          <w:szCs w:val="18"/>
          <w:lang w:eastAsia="ja-JP"/>
        </w:rPr>
        <w:t xml:space="preserve">MON（進行監視）：前より／途中で／詰まった／速くなった／遅くなった／気づいた  </w:t>
      </w:r>
    </w:p>
    <w:p w14:paraId="77213626" w14:textId="77777777" w:rsidR="004D492A" w:rsidRPr="004D492A" w:rsidRDefault="004D492A" w:rsidP="004D492A">
      <w:pPr>
        <w:rPr>
          <w:rFonts w:ascii="ヒラギノ丸ゴ Pro W4" w:eastAsia="ヒラギノ丸ゴ Pro W4" w:hAnsi="ヒラギノ丸ゴ Pro W4" w:hint="eastAsia"/>
          <w:sz w:val="18"/>
          <w:szCs w:val="18"/>
          <w:lang w:eastAsia="ja-JP"/>
        </w:rPr>
      </w:pPr>
      <w:r w:rsidRPr="004D492A">
        <w:rPr>
          <w:rFonts w:ascii="ヒラギノ丸ゴ Pro W4" w:eastAsia="ヒラギノ丸ゴ Pro W4" w:hAnsi="ヒラギノ丸ゴ Pro W4" w:hint="eastAsia"/>
          <w:sz w:val="18"/>
          <w:szCs w:val="18"/>
          <w:lang w:eastAsia="ja-JP"/>
        </w:rPr>
        <w:t xml:space="preserve">EVAL（結果評価）：うまくいった／できた／難しかった／楽しかった／イライラした  </w:t>
      </w:r>
    </w:p>
    <w:p w14:paraId="50274EF5" w14:textId="77777777" w:rsidR="004D492A" w:rsidRPr="004D492A" w:rsidRDefault="004D492A" w:rsidP="004D492A">
      <w:pPr>
        <w:rPr>
          <w:rFonts w:ascii="ヒラギノ丸ゴ Pro W4" w:eastAsia="ヒラギノ丸ゴ Pro W4" w:hAnsi="ヒラギノ丸ゴ Pro W4" w:hint="eastAsia"/>
          <w:sz w:val="18"/>
          <w:szCs w:val="18"/>
          <w:lang w:eastAsia="ja-JP"/>
        </w:rPr>
      </w:pPr>
      <w:r w:rsidRPr="004D492A">
        <w:rPr>
          <w:rFonts w:ascii="ヒラギノ丸ゴ Pro W4" w:eastAsia="ヒラギノ丸ゴ Pro W4" w:hAnsi="ヒラギノ丸ゴ Pro W4" w:hint="eastAsia"/>
          <w:sz w:val="18"/>
          <w:szCs w:val="18"/>
          <w:lang w:eastAsia="ja-JP"/>
        </w:rPr>
        <w:t xml:space="preserve">STRAT（方略）：小さく試す／区切る／順番／見本／タイマー／深呼吸 など手立て  </w:t>
      </w:r>
    </w:p>
    <w:p w14:paraId="0F0CF04A" w14:textId="77777777" w:rsidR="004D492A" w:rsidRPr="004D492A" w:rsidRDefault="004D492A" w:rsidP="004D492A">
      <w:pPr>
        <w:rPr>
          <w:rFonts w:ascii="ヒラギノ丸ゴ Pro W4" w:eastAsia="ヒラギノ丸ゴ Pro W4" w:hAnsi="ヒラギノ丸ゴ Pro W4"/>
          <w:sz w:val="18"/>
          <w:szCs w:val="18"/>
          <w:lang w:eastAsia="ja-JP"/>
        </w:rPr>
      </w:pPr>
      <w:r w:rsidRPr="004D492A">
        <w:rPr>
          <w:rFonts w:ascii="ヒラギノ丸ゴ Pro W4" w:eastAsia="ヒラギノ丸ゴ Pro W4" w:hAnsi="ヒラギノ丸ゴ Pro W4"/>
          <w:sz w:val="18"/>
          <w:szCs w:val="18"/>
          <w:lang w:eastAsia="ja-JP"/>
        </w:rPr>
        <w:t>NEXT</w:t>
      </w:r>
      <w:r w:rsidRPr="004D492A">
        <w:rPr>
          <w:rFonts w:ascii="ヒラギノ丸ゴ Pro W4" w:eastAsia="ヒラギノ丸ゴ Pro W4" w:hAnsi="ヒラギノ丸ゴ Pro W4" w:hint="eastAsia"/>
          <w:sz w:val="18"/>
          <w:szCs w:val="18"/>
          <w:lang w:eastAsia="ja-JP"/>
        </w:rPr>
        <w:t>（次の一手）：次は〜する／明日は〜／最初の一手は〜</w:t>
      </w:r>
      <w:r w:rsidRPr="004D492A">
        <w:rPr>
          <w:rFonts w:ascii="ヒラギノ丸ゴ Pro W4" w:eastAsia="ヒラギノ丸ゴ Pro W4" w:hAnsi="ヒラギノ丸ゴ Pro W4"/>
          <w:sz w:val="18"/>
          <w:szCs w:val="18"/>
          <w:lang w:eastAsia="ja-JP"/>
        </w:rPr>
        <w:t xml:space="preserve">  </w:t>
      </w:r>
    </w:p>
    <w:p w14:paraId="7E6AEDD8" w14:textId="77777777" w:rsidR="004D492A" w:rsidRPr="004D492A" w:rsidRDefault="004D492A" w:rsidP="004D492A">
      <w:pPr>
        <w:rPr>
          <w:rFonts w:ascii="ヒラギノ丸ゴ Pro W4" w:eastAsia="ヒラギノ丸ゴ Pro W4" w:hAnsi="ヒラギノ丸ゴ Pro W4" w:hint="eastAsia"/>
          <w:sz w:val="18"/>
          <w:szCs w:val="18"/>
          <w:lang w:eastAsia="ja-JP"/>
        </w:rPr>
      </w:pPr>
      <w:r w:rsidRPr="004D492A">
        <w:rPr>
          <w:rFonts w:ascii="ヒラギノ丸ゴ Pro W4" w:eastAsia="ヒラギノ丸ゴ Pro W4" w:hAnsi="ヒラギノ丸ゴ Pro W4" w:hint="eastAsia"/>
          <w:sz w:val="18"/>
          <w:szCs w:val="18"/>
          <w:lang w:eastAsia="ja-JP"/>
        </w:rPr>
        <w:t xml:space="preserve">TRANSFER（転移）：前回／いつも／同じやり方／別のとき／家でも／体育でも／応用できた  </w:t>
      </w:r>
    </w:p>
    <w:p w14:paraId="673362B0" w14:textId="77777777" w:rsidR="004D492A" w:rsidRPr="004D492A" w:rsidRDefault="004D492A" w:rsidP="004D492A">
      <w:pPr>
        <w:rPr>
          <w:rFonts w:ascii="ヒラギノ丸ゴ Pro W4" w:eastAsia="ヒラギノ丸ゴ Pro W4" w:hAnsi="ヒラギノ丸ゴ Pro W4"/>
          <w:sz w:val="18"/>
          <w:szCs w:val="18"/>
          <w:lang w:eastAsia="ja-JP"/>
        </w:rPr>
      </w:pPr>
      <w:r w:rsidRPr="004D492A">
        <w:rPr>
          <w:rFonts w:ascii="ヒラギノ丸ゴ Pro W4" w:eastAsia="ヒラギノ丸ゴ Pro W4" w:hAnsi="ヒラギノ丸ゴ Pro W4"/>
          <w:sz w:val="18"/>
          <w:szCs w:val="18"/>
          <w:lang w:eastAsia="ja-JP"/>
        </w:rPr>
        <w:t>AFFECT+/</w:t>
      </w:r>
      <w:r w:rsidRPr="004D492A">
        <w:rPr>
          <w:rFonts w:ascii="ヒラギノ丸ゴ Pro W4" w:eastAsia="ヒラギノ丸ゴ Pro W4" w:hAnsi="ヒラギノ丸ゴ Pro W4" w:hint="eastAsia"/>
          <w:sz w:val="18"/>
          <w:szCs w:val="18"/>
          <w:lang w:eastAsia="ja-JP"/>
        </w:rPr>
        <w:t>−（感情</w:t>
      </w:r>
      <w:r w:rsidRPr="004D492A">
        <w:rPr>
          <w:rFonts w:ascii="ヒラギノ丸ゴ Pro W4" w:eastAsia="ヒラギノ丸ゴ Pro W4" w:hAnsi="ヒラギノ丸ゴ Pro W4"/>
          <w:sz w:val="18"/>
          <w:szCs w:val="18"/>
          <w:lang w:eastAsia="ja-JP"/>
        </w:rPr>
        <w:t>/</w:t>
      </w:r>
      <w:r w:rsidRPr="004D492A">
        <w:rPr>
          <w:rFonts w:ascii="ヒラギノ丸ゴ Pro W4" w:eastAsia="ヒラギノ丸ゴ Pro W4" w:hAnsi="ヒラギノ丸ゴ Pro W4" w:hint="eastAsia"/>
          <w:sz w:val="18"/>
          <w:szCs w:val="18"/>
          <w:lang w:eastAsia="ja-JP"/>
        </w:rPr>
        <w:t>調整）：気持ちの表明や切り替え・休憩など</w:t>
      </w:r>
      <w:r w:rsidRPr="004D492A">
        <w:rPr>
          <w:rFonts w:ascii="ヒラギノ丸ゴ Pro W4" w:eastAsia="ヒラギノ丸ゴ Pro W4" w:hAnsi="ヒラギノ丸ゴ Pro W4"/>
          <w:sz w:val="18"/>
          <w:szCs w:val="18"/>
          <w:lang w:eastAsia="ja-JP"/>
        </w:rPr>
        <w:t xml:space="preserve">  </w:t>
      </w:r>
    </w:p>
    <w:p w14:paraId="395DF771" w14:textId="77777777" w:rsidR="004D492A" w:rsidRPr="004D492A" w:rsidRDefault="004D492A" w:rsidP="004D492A">
      <w:pPr>
        <w:rPr>
          <w:rFonts w:ascii="ヒラギノ丸ゴ Pro W4" w:eastAsia="ヒラギノ丸ゴ Pro W4" w:hAnsi="ヒラギノ丸ゴ Pro W4"/>
          <w:sz w:val="18"/>
          <w:szCs w:val="18"/>
          <w:lang w:eastAsia="ja-JP"/>
        </w:rPr>
      </w:pPr>
    </w:p>
    <w:p w14:paraId="64EA8D67" w14:textId="77777777" w:rsidR="004D492A" w:rsidRPr="004D492A" w:rsidRDefault="004D492A" w:rsidP="004D492A">
      <w:pPr>
        <w:rPr>
          <w:rFonts w:ascii="ヒラギノ丸ゴ Pro W4" w:eastAsia="ヒラギノ丸ゴ Pro W4" w:hAnsi="ヒラギノ丸ゴ Pro W4" w:hint="eastAsia"/>
          <w:sz w:val="18"/>
          <w:szCs w:val="18"/>
          <w:lang w:eastAsia="ja-JP"/>
        </w:rPr>
      </w:pPr>
      <w:r w:rsidRPr="004D492A">
        <w:rPr>
          <w:rFonts w:ascii="ヒラギノ丸ゴ Pro W4" w:eastAsia="ヒラギノ丸ゴ Pro W4" w:hAnsi="ヒラギノ丸ゴ Pro W4" w:hint="eastAsia"/>
          <w:sz w:val="18"/>
          <w:szCs w:val="18"/>
          <w:lang w:eastAsia="ja-JP"/>
        </w:rPr>
        <w:t>【スコア基準（0–3）】</w:t>
      </w:r>
    </w:p>
    <w:p w14:paraId="153FA314" w14:textId="77777777" w:rsidR="004D492A" w:rsidRPr="004D492A" w:rsidRDefault="004D492A" w:rsidP="004D492A">
      <w:pPr>
        <w:rPr>
          <w:rFonts w:ascii="ヒラギノ丸ゴ Pro W4" w:eastAsia="ヒラギノ丸ゴ Pro W4" w:hAnsi="ヒラギノ丸ゴ Pro W4" w:hint="eastAsia"/>
          <w:sz w:val="18"/>
          <w:szCs w:val="18"/>
          <w:lang w:eastAsia="ja-JP"/>
        </w:rPr>
      </w:pPr>
      <w:r w:rsidRPr="004D492A">
        <w:rPr>
          <w:rFonts w:ascii="ヒラギノ丸ゴ Pro W4" w:eastAsia="ヒラギノ丸ゴ Pro W4" w:hAnsi="ヒラギノ丸ゴ Pro W4" w:hint="eastAsia"/>
          <w:sz w:val="18"/>
          <w:szCs w:val="18"/>
          <w:lang w:eastAsia="ja-JP"/>
        </w:rPr>
        <w:t xml:space="preserve">0: 根拠なし／曖昧  </w:t>
      </w:r>
    </w:p>
    <w:p w14:paraId="455FF701" w14:textId="77777777" w:rsidR="004D492A" w:rsidRPr="004D492A" w:rsidRDefault="004D492A" w:rsidP="004D492A">
      <w:pPr>
        <w:rPr>
          <w:rFonts w:ascii="ヒラギノ丸ゴ Pro W4" w:eastAsia="ヒラギノ丸ゴ Pro W4" w:hAnsi="ヒラギノ丸ゴ Pro W4" w:hint="eastAsia"/>
          <w:sz w:val="18"/>
          <w:szCs w:val="18"/>
          <w:lang w:eastAsia="ja-JP"/>
        </w:rPr>
      </w:pPr>
      <w:r w:rsidRPr="004D492A">
        <w:rPr>
          <w:rFonts w:ascii="ヒラギノ丸ゴ Pro W4" w:eastAsia="ヒラギノ丸ゴ Pro W4" w:hAnsi="ヒラギノ丸ゴ Pro W4" w:hint="eastAsia"/>
          <w:sz w:val="18"/>
          <w:szCs w:val="18"/>
          <w:lang w:eastAsia="ja-JP"/>
        </w:rPr>
        <w:t xml:space="preserve">1: 断片的（単発）  </w:t>
      </w:r>
    </w:p>
    <w:p w14:paraId="0D93B8CF" w14:textId="77777777" w:rsidR="004D492A" w:rsidRPr="004D492A" w:rsidRDefault="004D492A" w:rsidP="004D492A">
      <w:pPr>
        <w:rPr>
          <w:rFonts w:ascii="ヒラギノ丸ゴ Pro W4" w:eastAsia="ヒラギノ丸ゴ Pro W4" w:hAnsi="ヒラギノ丸ゴ Pro W4" w:hint="eastAsia"/>
          <w:sz w:val="18"/>
          <w:szCs w:val="18"/>
          <w:lang w:eastAsia="ja-JP"/>
        </w:rPr>
      </w:pPr>
      <w:r w:rsidRPr="004D492A">
        <w:rPr>
          <w:rFonts w:ascii="ヒラギノ丸ゴ Pro W4" w:eastAsia="ヒラギノ丸ゴ Pro W4" w:hAnsi="ヒラギノ丸ゴ Pro W4" w:hint="eastAsia"/>
          <w:sz w:val="18"/>
          <w:szCs w:val="18"/>
          <w:lang w:eastAsia="ja-JP"/>
        </w:rPr>
        <w:t xml:space="preserve">2: 複数かつ整合（例：EVAL→STRAT の連鎖が明確）  </w:t>
      </w:r>
    </w:p>
    <w:p w14:paraId="77258FB3" w14:textId="77777777" w:rsidR="004D492A" w:rsidRPr="004D492A" w:rsidRDefault="004D492A" w:rsidP="004D492A">
      <w:pPr>
        <w:rPr>
          <w:rFonts w:ascii="ヒラギノ丸ゴ Pro W4" w:eastAsia="ヒラギノ丸ゴ Pro W4" w:hAnsi="ヒラギノ丸ゴ Pro W4" w:hint="eastAsia"/>
          <w:sz w:val="18"/>
          <w:szCs w:val="18"/>
          <w:lang w:eastAsia="ja-JP"/>
        </w:rPr>
      </w:pPr>
      <w:r w:rsidRPr="004D492A">
        <w:rPr>
          <w:rFonts w:ascii="ヒラギノ丸ゴ Pro W4" w:eastAsia="ヒラギノ丸ゴ Pro W4" w:hAnsi="ヒラギノ丸ゴ Pro W4" w:hint="eastAsia"/>
          <w:sz w:val="18"/>
          <w:szCs w:val="18"/>
          <w:lang w:eastAsia="ja-JP"/>
        </w:rPr>
        <w:t>3: 循環完結（PLAN→MON→EVAL/STRAT→NEXT の1回以上が明確）</w:t>
      </w:r>
    </w:p>
    <w:p w14:paraId="7706B033" w14:textId="77777777" w:rsidR="004D492A" w:rsidRPr="004D492A" w:rsidRDefault="004D492A" w:rsidP="004D492A">
      <w:pPr>
        <w:rPr>
          <w:rFonts w:ascii="ヒラギノ丸ゴ Pro W4" w:eastAsia="ヒラギノ丸ゴ Pro W4" w:hAnsi="ヒラギノ丸ゴ Pro W4"/>
          <w:sz w:val="18"/>
          <w:szCs w:val="18"/>
          <w:lang w:eastAsia="ja-JP"/>
        </w:rPr>
      </w:pPr>
    </w:p>
    <w:p w14:paraId="56A27D33" w14:textId="77777777" w:rsidR="004D492A" w:rsidRPr="004D492A" w:rsidRDefault="004D492A" w:rsidP="004D492A">
      <w:pPr>
        <w:rPr>
          <w:rFonts w:ascii="ヒラギノ丸ゴ Pro W4" w:eastAsia="ヒラギノ丸ゴ Pro W4" w:hAnsi="ヒラギノ丸ゴ Pro W4" w:hint="eastAsia"/>
          <w:sz w:val="18"/>
          <w:szCs w:val="18"/>
          <w:lang w:eastAsia="ja-JP"/>
        </w:rPr>
      </w:pPr>
      <w:r w:rsidRPr="004D492A">
        <w:rPr>
          <w:rFonts w:ascii="ヒラギノ丸ゴ Pro W4" w:eastAsia="ヒラギノ丸ゴ Pro W4" w:hAnsi="ヒラギノ丸ゴ Pro W4" w:hint="eastAsia"/>
          <w:sz w:val="18"/>
          <w:szCs w:val="18"/>
          <w:lang w:eastAsia="ja-JP"/>
        </w:rPr>
        <w:t>【転移 presence（0–3）】</w:t>
      </w:r>
    </w:p>
    <w:p w14:paraId="32AA044A" w14:textId="77777777" w:rsidR="004D492A" w:rsidRPr="004D492A" w:rsidRDefault="004D492A" w:rsidP="004D492A">
      <w:pPr>
        <w:rPr>
          <w:rFonts w:ascii="ヒラギノ丸ゴ Pro W4" w:eastAsia="ヒラギノ丸ゴ Pro W4" w:hAnsi="ヒラギノ丸ゴ Pro W4" w:hint="eastAsia"/>
          <w:sz w:val="18"/>
          <w:szCs w:val="18"/>
          <w:lang w:eastAsia="ja-JP"/>
        </w:rPr>
      </w:pPr>
      <w:r w:rsidRPr="004D492A">
        <w:rPr>
          <w:rFonts w:ascii="ヒラギノ丸ゴ Pro W4" w:eastAsia="ヒラギノ丸ゴ Pro W4" w:hAnsi="ヒラギノ丸ゴ Pro W4" w:hint="eastAsia"/>
          <w:sz w:val="18"/>
          <w:szCs w:val="18"/>
          <w:lang w:eastAsia="ja-JP"/>
        </w:rPr>
        <w:t xml:space="preserve">0: なし  </w:t>
      </w:r>
    </w:p>
    <w:p w14:paraId="3F7360E7" w14:textId="77777777" w:rsidR="004D492A" w:rsidRPr="004D492A" w:rsidRDefault="004D492A" w:rsidP="004D492A">
      <w:pPr>
        <w:rPr>
          <w:rFonts w:ascii="ヒラギノ丸ゴ Pro W4" w:eastAsia="ヒラギノ丸ゴ Pro W4" w:hAnsi="ヒラギノ丸ゴ Pro W4" w:hint="eastAsia"/>
          <w:sz w:val="18"/>
          <w:szCs w:val="18"/>
          <w:lang w:eastAsia="ja-JP"/>
        </w:rPr>
      </w:pPr>
      <w:r w:rsidRPr="004D492A">
        <w:rPr>
          <w:rFonts w:ascii="ヒラギノ丸ゴ Pro W4" w:eastAsia="ヒラギノ丸ゴ Pro W4" w:hAnsi="ヒラギノ丸ゴ Pro W4" w:hint="eastAsia"/>
          <w:sz w:val="18"/>
          <w:szCs w:val="18"/>
          <w:lang w:eastAsia="ja-JP"/>
        </w:rPr>
        <w:lastRenderedPageBreak/>
        <w:t xml:space="preserve">1: 示唆弱（曖昧・婉曲）  </w:t>
      </w:r>
    </w:p>
    <w:p w14:paraId="48594579" w14:textId="77777777" w:rsidR="004D492A" w:rsidRPr="004D492A" w:rsidRDefault="004D492A" w:rsidP="004D492A">
      <w:pPr>
        <w:rPr>
          <w:rFonts w:ascii="ヒラギノ丸ゴ Pro W4" w:eastAsia="ヒラギノ丸ゴ Pro W4" w:hAnsi="ヒラギノ丸ゴ Pro W4" w:hint="eastAsia"/>
          <w:sz w:val="18"/>
          <w:szCs w:val="18"/>
          <w:lang w:eastAsia="ja-JP"/>
        </w:rPr>
      </w:pPr>
      <w:r w:rsidRPr="004D492A">
        <w:rPr>
          <w:rFonts w:ascii="ヒラギノ丸ゴ Pro W4" w:eastAsia="ヒラギノ丸ゴ Pro W4" w:hAnsi="ヒラギノ丸ゴ Pro W4" w:hint="eastAsia"/>
          <w:sz w:val="18"/>
          <w:szCs w:val="18"/>
          <w:lang w:eastAsia="ja-JP"/>
        </w:rPr>
        <w:t xml:space="preserve">2: near（同領域・似状況での再適用が明確）  </w:t>
      </w:r>
    </w:p>
    <w:p w14:paraId="23CB1EB5" w14:textId="77777777" w:rsidR="004D492A" w:rsidRPr="004D492A" w:rsidRDefault="004D492A" w:rsidP="004D492A">
      <w:pPr>
        <w:rPr>
          <w:rFonts w:ascii="ヒラギノ丸ゴ Pro W4" w:eastAsia="ヒラギノ丸ゴ Pro W4" w:hAnsi="ヒラギノ丸ゴ Pro W4" w:hint="eastAsia"/>
          <w:sz w:val="18"/>
          <w:szCs w:val="18"/>
          <w:lang w:eastAsia="ja-JP"/>
        </w:rPr>
      </w:pPr>
      <w:r w:rsidRPr="004D492A">
        <w:rPr>
          <w:rFonts w:ascii="ヒラギノ丸ゴ Pro W4" w:eastAsia="ヒラギノ丸ゴ Pro W4" w:hAnsi="ヒラギノ丸ゴ Pro W4" w:hint="eastAsia"/>
          <w:sz w:val="18"/>
          <w:szCs w:val="18"/>
          <w:lang w:eastAsia="ja-JP"/>
        </w:rPr>
        <w:t>3: far（異領域：他教科・家庭・運動・対人などへの橋渡しが明確）</w:t>
      </w:r>
    </w:p>
    <w:p w14:paraId="4265C0DF" w14:textId="77777777" w:rsidR="004D492A" w:rsidRPr="004D492A" w:rsidRDefault="004D492A" w:rsidP="004D492A">
      <w:pPr>
        <w:rPr>
          <w:rFonts w:ascii="ヒラギノ丸ゴ Pro W4" w:eastAsia="ヒラギノ丸ゴ Pro W4" w:hAnsi="ヒラギノ丸ゴ Pro W4"/>
          <w:sz w:val="18"/>
          <w:szCs w:val="18"/>
          <w:lang w:eastAsia="ja-JP"/>
        </w:rPr>
      </w:pPr>
    </w:p>
    <w:p w14:paraId="54A510EA" w14:textId="77777777" w:rsidR="004D492A" w:rsidRPr="004D492A" w:rsidRDefault="004D492A" w:rsidP="004D492A">
      <w:pPr>
        <w:rPr>
          <w:rFonts w:ascii="ヒラギノ丸ゴ Pro W4" w:eastAsia="ヒラギノ丸ゴ Pro W4" w:hAnsi="ヒラギノ丸ゴ Pro W4" w:hint="eastAsia"/>
          <w:sz w:val="18"/>
          <w:szCs w:val="18"/>
          <w:lang w:eastAsia="ja-JP"/>
        </w:rPr>
      </w:pPr>
      <w:r w:rsidRPr="004D492A">
        <w:rPr>
          <w:rFonts w:ascii="ヒラギノ丸ゴ Pro W4" w:eastAsia="ヒラギノ丸ゴ Pro W4" w:hAnsi="ヒラギノ丸ゴ Pro W4" w:hint="eastAsia"/>
          <w:sz w:val="18"/>
          <w:szCs w:val="18"/>
          <w:lang w:eastAsia="ja-JP"/>
        </w:rPr>
        <w:t>【confidence（0.0–1.0）の目安】</w:t>
      </w:r>
    </w:p>
    <w:p w14:paraId="5B86BC0B" w14:textId="77777777" w:rsidR="004D492A" w:rsidRPr="004D492A" w:rsidRDefault="004D492A" w:rsidP="004D492A">
      <w:pPr>
        <w:rPr>
          <w:rFonts w:ascii="ヒラギノ丸ゴ Pro W4" w:eastAsia="ヒラギノ丸ゴ Pro W4" w:hAnsi="ヒラギノ丸ゴ Pro W4" w:hint="eastAsia"/>
          <w:sz w:val="18"/>
          <w:szCs w:val="18"/>
          <w:lang w:eastAsia="ja-JP"/>
        </w:rPr>
      </w:pPr>
      <w:r w:rsidRPr="004D492A">
        <w:rPr>
          <w:rFonts w:ascii="ヒラギノ丸ゴ Pro W4" w:eastAsia="ヒラギノ丸ゴ Pro W4" w:hAnsi="ヒラギノ丸ゴ Pro W4" w:hint="eastAsia"/>
          <w:sz w:val="18"/>
          <w:szCs w:val="18"/>
          <w:lang w:eastAsia="ja-JP"/>
        </w:rPr>
        <w:t xml:space="preserve">- 基礎：子発話からの有効引用数 / 5 （上限1.0）  </w:t>
      </w:r>
    </w:p>
    <w:p w14:paraId="5AE8E66F" w14:textId="77777777" w:rsidR="004D492A" w:rsidRPr="004D492A" w:rsidRDefault="004D492A" w:rsidP="004D492A">
      <w:pPr>
        <w:rPr>
          <w:rFonts w:ascii="ヒラギノ丸ゴ Pro W4" w:eastAsia="ヒラギノ丸ゴ Pro W4" w:hAnsi="ヒラギノ丸ゴ Pro W4"/>
          <w:sz w:val="18"/>
          <w:szCs w:val="18"/>
          <w:lang w:eastAsia="ja-JP"/>
        </w:rPr>
      </w:pPr>
      <w:r w:rsidRPr="004D492A">
        <w:rPr>
          <w:rFonts w:ascii="ヒラギノ丸ゴ Pro W4" w:eastAsia="ヒラギノ丸ゴ Pro W4" w:hAnsi="ヒラギノ丸ゴ Pro W4"/>
          <w:sz w:val="18"/>
          <w:szCs w:val="18"/>
          <w:lang w:eastAsia="ja-JP"/>
        </w:rPr>
        <w:t xml:space="preserve">- </w:t>
      </w:r>
      <w:r w:rsidRPr="004D492A">
        <w:rPr>
          <w:rFonts w:ascii="ヒラギノ丸ゴ Pro W4" w:eastAsia="ヒラギノ丸ゴ Pro W4" w:hAnsi="ヒラギノ丸ゴ Pro W4" w:hint="eastAsia"/>
          <w:sz w:val="18"/>
          <w:szCs w:val="18"/>
          <w:lang w:eastAsia="ja-JP"/>
        </w:rPr>
        <w:t>転移：明示語があれば</w:t>
      </w:r>
      <w:r w:rsidRPr="004D492A">
        <w:rPr>
          <w:rFonts w:ascii="ヒラギノ丸ゴ Pro W4" w:eastAsia="ヒラギノ丸ゴ Pro W4" w:hAnsi="ヒラギノ丸ゴ Pro W4"/>
          <w:sz w:val="18"/>
          <w:szCs w:val="18"/>
          <w:lang w:eastAsia="ja-JP"/>
        </w:rPr>
        <w:t xml:space="preserve"> +0.2</w:t>
      </w:r>
      <w:r w:rsidRPr="004D492A">
        <w:rPr>
          <w:rFonts w:ascii="ヒラギノ丸ゴ Pro W4" w:eastAsia="ヒラギノ丸ゴ Pro W4" w:hAnsi="ヒラギノ丸ゴ Pro W4" w:hint="eastAsia"/>
          <w:sz w:val="18"/>
          <w:szCs w:val="18"/>
          <w:lang w:eastAsia="ja-JP"/>
        </w:rPr>
        <w:t>、曖昧なら</w:t>
      </w:r>
      <w:r w:rsidRPr="004D492A">
        <w:rPr>
          <w:rFonts w:ascii="ヒラギノ丸ゴ Pro W4" w:eastAsia="ヒラギノ丸ゴ Pro W4" w:hAnsi="ヒラギノ丸ゴ Pro W4"/>
          <w:sz w:val="18"/>
          <w:szCs w:val="18"/>
          <w:lang w:eastAsia="ja-JP"/>
        </w:rPr>
        <w:t xml:space="preserve"> </w:t>
      </w:r>
      <w:r w:rsidRPr="004D492A">
        <w:rPr>
          <w:rFonts w:ascii="ヒラギノ丸ゴ Pro W4" w:eastAsia="ヒラギノ丸ゴ Pro W4" w:hAnsi="ヒラギノ丸ゴ Pro W4" w:hint="eastAsia"/>
          <w:sz w:val="18"/>
          <w:szCs w:val="18"/>
          <w:lang w:eastAsia="ja-JP"/>
        </w:rPr>
        <w:t>−</w:t>
      </w:r>
      <w:r w:rsidRPr="004D492A">
        <w:rPr>
          <w:rFonts w:ascii="ヒラギノ丸ゴ Pro W4" w:eastAsia="ヒラギノ丸ゴ Pro W4" w:hAnsi="ヒラギノ丸ゴ Pro W4"/>
          <w:sz w:val="18"/>
          <w:szCs w:val="18"/>
          <w:lang w:eastAsia="ja-JP"/>
        </w:rPr>
        <w:t>0.2</w:t>
      </w:r>
      <w:r w:rsidRPr="004D492A">
        <w:rPr>
          <w:rFonts w:ascii="ヒラギノ丸ゴ Pro W4" w:eastAsia="ヒラギノ丸ゴ Pro W4" w:hAnsi="ヒラギノ丸ゴ Pro W4" w:hint="eastAsia"/>
          <w:sz w:val="18"/>
          <w:szCs w:val="18"/>
          <w:lang w:eastAsia="ja-JP"/>
        </w:rPr>
        <w:t>（</w:t>
      </w:r>
      <w:r w:rsidRPr="004D492A">
        <w:rPr>
          <w:rFonts w:ascii="ヒラギノ丸ゴ Pro W4" w:eastAsia="ヒラギノ丸ゴ Pro W4" w:hAnsi="ヒラギノ丸ゴ Pro W4"/>
          <w:sz w:val="18"/>
          <w:szCs w:val="18"/>
          <w:lang w:eastAsia="ja-JP"/>
        </w:rPr>
        <w:t>0.0</w:t>
      </w:r>
      <w:r w:rsidRPr="004D492A">
        <w:rPr>
          <w:rFonts w:ascii="ヒラギノ丸ゴ Pro W4" w:eastAsia="ヒラギノ丸ゴ Pro W4" w:hAnsi="ヒラギノ丸ゴ Pro W4" w:hint="eastAsia"/>
          <w:sz w:val="18"/>
          <w:szCs w:val="18"/>
          <w:lang w:eastAsia="ja-JP"/>
        </w:rPr>
        <w:t>〜</w:t>
      </w:r>
      <w:r w:rsidRPr="004D492A">
        <w:rPr>
          <w:rFonts w:ascii="ヒラギノ丸ゴ Pro W4" w:eastAsia="ヒラギノ丸ゴ Pro W4" w:hAnsi="ヒラギノ丸ゴ Pro W4"/>
          <w:sz w:val="18"/>
          <w:szCs w:val="18"/>
          <w:lang w:eastAsia="ja-JP"/>
        </w:rPr>
        <w:t>1.0</w:t>
      </w:r>
      <w:r w:rsidRPr="004D492A">
        <w:rPr>
          <w:rFonts w:ascii="ヒラギノ丸ゴ Pro W4" w:eastAsia="ヒラギノ丸ゴ Pro W4" w:hAnsi="ヒラギノ丸ゴ Pro W4" w:hint="eastAsia"/>
          <w:sz w:val="18"/>
          <w:szCs w:val="18"/>
          <w:lang w:eastAsia="ja-JP"/>
        </w:rPr>
        <w:t>にクランプ）</w:t>
      </w:r>
    </w:p>
    <w:p w14:paraId="33DD1481" w14:textId="77777777" w:rsidR="004D492A" w:rsidRPr="004D492A" w:rsidRDefault="004D492A" w:rsidP="004D492A">
      <w:pPr>
        <w:rPr>
          <w:rFonts w:ascii="ヒラギノ丸ゴ Pro W4" w:eastAsia="ヒラギノ丸ゴ Pro W4" w:hAnsi="ヒラギノ丸ゴ Pro W4"/>
          <w:sz w:val="18"/>
          <w:szCs w:val="18"/>
          <w:lang w:eastAsia="ja-JP"/>
        </w:rPr>
      </w:pPr>
    </w:p>
    <w:p w14:paraId="43686D15" w14:textId="77777777" w:rsidR="004D492A" w:rsidRPr="004D492A" w:rsidRDefault="004D492A" w:rsidP="004D492A">
      <w:pPr>
        <w:rPr>
          <w:rFonts w:ascii="ヒラギノ丸ゴ Pro W4" w:eastAsia="ヒラギノ丸ゴ Pro W4" w:hAnsi="ヒラギノ丸ゴ Pro W4" w:hint="eastAsia"/>
          <w:sz w:val="18"/>
          <w:szCs w:val="18"/>
          <w:lang w:eastAsia="ja-JP"/>
        </w:rPr>
      </w:pPr>
      <w:r w:rsidRPr="004D492A">
        <w:rPr>
          <w:rFonts w:ascii="ヒラギノ丸ゴ Pro W4" w:eastAsia="ヒラギノ丸ゴ Pro W4" w:hAnsi="ヒラギノ丸ゴ Pro W4" w:hint="eastAsia"/>
          <w:sz w:val="18"/>
          <w:szCs w:val="18"/>
          <w:lang w:eastAsia="ja-JP"/>
        </w:rPr>
        <w:t>【flags（状態フラグ：必要最小限）】</w:t>
      </w:r>
    </w:p>
    <w:p w14:paraId="182D9EC4" w14:textId="77777777" w:rsidR="004D492A" w:rsidRPr="004D492A" w:rsidRDefault="004D492A" w:rsidP="004D492A">
      <w:pPr>
        <w:rPr>
          <w:rFonts w:ascii="ヒラギノ丸ゴ Pro W4" w:eastAsia="ヒラギノ丸ゴ Pro W4" w:hAnsi="ヒラギノ丸ゴ Pro W4" w:hint="eastAsia"/>
          <w:sz w:val="18"/>
          <w:szCs w:val="18"/>
          <w:lang w:eastAsia="ja-JP"/>
        </w:rPr>
      </w:pPr>
      <w:r w:rsidRPr="004D492A">
        <w:rPr>
          <w:rFonts w:ascii="ヒラギノ丸ゴ Pro W4" w:eastAsia="ヒラギノ丸ゴ Pro W4" w:hAnsi="ヒラギノ丸ゴ Pro W4" w:hint="eastAsia"/>
          <w:sz w:val="18"/>
          <w:szCs w:val="18"/>
          <w:lang w:eastAsia="ja-JP"/>
        </w:rPr>
        <w:t xml:space="preserve">候補例：「短答継続」「AI話量過多」「役割曖昧」「低確度」「感情的な発言」「話題反復」「領域バイアス注意」「表現違反」  </w:t>
      </w:r>
    </w:p>
    <w:p w14:paraId="29307A67" w14:textId="77777777" w:rsidR="004D492A" w:rsidRPr="004D492A" w:rsidRDefault="004D492A" w:rsidP="004D492A">
      <w:pPr>
        <w:rPr>
          <w:rFonts w:ascii="ヒラギノ丸ゴ Pro W4" w:eastAsia="ヒラギノ丸ゴ Pro W4" w:hAnsi="ヒラギノ丸ゴ Pro W4" w:hint="eastAsia"/>
          <w:sz w:val="18"/>
          <w:szCs w:val="18"/>
          <w:lang w:eastAsia="ja-JP"/>
        </w:rPr>
      </w:pPr>
      <w:r w:rsidRPr="004D492A">
        <w:rPr>
          <w:rFonts w:ascii="ヒラギノ丸ゴ Pro W4" w:eastAsia="ヒラギノ丸ゴ Pro W4" w:hAnsi="ヒラギノ丸ゴ Pro W4" w:hint="eastAsia"/>
          <w:sz w:val="18"/>
          <w:szCs w:val="18"/>
          <w:lang w:eastAsia="ja-JP"/>
        </w:rPr>
        <w:t>該当がなければ空配列。会話抜粋は入れない（抜粋は evidence 系へ）。</w:t>
      </w:r>
    </w:p>
    <w:p w14:paraId="43D499E9" w14:textId="77777777" w:rsidR="004D492A" w:rsidRPr="004D492A" w:rsidRDefault="004D492A" w:rsidP="004D492A">
      <w:pPr>
        <w:rPr>
          <w:rFonts w:ascii="ヒラギノ丸ゴ Pro W4" w:eastAsia="ヒラギノ丸ゴ Pro W4" w:hAnsi="ヒラギノ丸ゴ Pro W4"/>
          <w:sz w:val="18"/>
          <w:szCs w:val="18"/>
          <w:lang w:eastAsia="ja-JP"/>
        </w:rPr>
      </w:pPr>
    </w:p>
    <w:p w14:paraId="4E2146FA" w14:textId="77777777" w:rsidR="004D492A" w:rsidRPr="004D492A" w:rsidRDefault="004D492A" w:rsidP="004D492A">
      <w:pPr>
        <w:rPr>
          <w:rFonts w:ascii="ヒラギノ丸ゴ Pro W4" w:eastAsia="ヒラギノ丸ゴ Pro W4" w:hAnsi="ヒラギノ丸ゴ Pro W4" w:hint="eastAsia"/>
          <w:sz w:val="18"/>
          <w:szCs w:val="18"/>
          <w:lang w:eastAsia="ja-JP"/>
        </w:rPr>
      </w:pPr>
      <w:r w:rsidRPr="004D492A">
        <w:rPr>
          <w:rFonts w:ascii="ヒラギノ丸ゴ Pro W4" w:eastAsia="ヒラギノ丸ゴ Pro W4" w:hAnsi="ヒラギノ丸ゴ Pro W4" w:hint="eastAsia"/>
          <w:sz w:val="18"/>
          <w:szCs w:val="18"/>
          <w:lang w:eastAsia="ja-JP"/>
        </w:rPr>
        <w:t>【抽出・判定の手順】</w:t>
      </w:r>
    </w:p>
    <w:p w14:paraId="6DACBBA9" w14:textId="77777777" w:rsidR="004D492A" w:rsidRPr="004D492A" w:rsidRDefault="004D492A" w:rsidP="004D492A">
      <w:pPr>
        <w:rPr>
          <w:rFonts w:ascii="ヒラギノ丸ゴ Pro W4" w:eastAsia="ヒラギノ丸ゴ Pro W4" w:hAnsi="ヒラギノ丸ゴ Pro W4" w:hint="eastAsia"/>
          <w:sz w:val="18"/>
          <w:szCs w:val="18"/>
          <w:lang w:eastAsia="ja-JP"/>
        </w:rPr>
      </w:pPr>
      <w:r w:rsidRPr="004D492A">
        <w:rPr>
          <w:rFonts w:ascii="ヒラギノ丸ゴ Pro W4" w:eastAsia="ヒラギノ丸ゴ Pro W4" w:hAnsi="ヒラギノ丸ゴ Pro W4" w:hint="eastAsia"/>
          <w:sz w:val="18"/>
          <w:szCs w:val="18"/>
          <w:lang w:eastAsia="ja-JP"/>
        </w:rPr>
        <w:t xml:space="preserve">1) 行ごとに分割し、AI/子の役割を推定（矛盾があれば修正）。  </w:t>
      </w:r>
    </w:p>
    <w:p w14:paraId="16A8303E" w14:textId="77777777" w:rsidR="004D492A" w:rsidRPr="004D492A" w:rsidRDefault="004D492A" w:rsidP="004D492A">
      <w:pPr>
        <w:rPr>
          <w:rFonts w:ascii="ヒラギノ丸ゴ Pro W4" w:eastAsia="ヒラギノ丸ゴ Pro W4" w:hAnsi="ヒラギノ丸ゴ Pro W4" w:hint="eastAsia"/>
          <w:sz w:val="18"/>
          <w:szCs w:val="18"/>
          <w:lang w:eastAsia="ja-JP"/>
        </w:rPr>
      </w:pPr>
      <w:r w:rsidRPr="004D492A">
        <w:rPr>
          <w:rFonts w:ascii="ヒラギノ丸ゴ Pro W4" w:eastAsia="ヒラギノ丸ゴ Pro W4" w:hAnsi="ヒラギノ丸ゴ Pro W4" w:hint="eastAsia"/>
          <w:sz w:val="18"/>
          <w:szCs w:val="18"/>
          <w:lang w:eastAsia="ja-JP"/>
        </w:rPr>
        <w:t xml:space="preserve">2) 子どもの発話からSRL・転移・AFFECTのシグナルを最大5件抽出（25字以内で引用）。  </w:t>
      </w:r>
    </w:p>
    <w:p w14:paraId="4D4F78F0" w14:textId="77777777" w:rsidR="004D492A" w:rsidRPr="004D492A" w:rsidRDefault="004D492A" w:rsidP="004D492A">
      <w:pPr>
        <w:rPr>
          <w:rFonts w:ascii="ヒラギノ丸ゴ Pro W4" w:eastAsia="ヒラギノ丸ゴ Pro W4" w:hAnsi="ヒラギノ丸ゴ Pro W4" w:hint="eastAsia"/>
          <w:sz w:val="18"/>
          <w:szCs w:val="18"/>
          <w:lang w:eastAsia="ja-JP"/>
        </w:rPr>
      </w:pPr>
      <w:r w:rsidRPr="004D492A">
        <w:rPr>
          <w:rFonts w:ascii="ヒラギノ丸ゴ Pro W4" w:eastAsia="ヒラギノ丸ゴ Pro W4" w:hAnsi="ヒラギノ丸ゴ Pro W4" w:hint="eastAsia"/>
          <w:sz w:val="18"/>
          <w:szCs w:val="18"/>
          <w:lang w:eastAsia="ja-JP"/>
        </w:rPr>
        <w:t xml:space="preserve">3) 各抽出に主タグ1–2個を付与（PLAN/MON/EVAL/STRAT/NEXT/TRANSFER/AFFECT）。  </w:t>
      </w:r>
    </w:p>
    <w:p w14:paraId="7CDF74C9" w14:textId="77777777" w:rsidR="004D492A" w:rsidRPr="004D492A" w:rsidRDefault="004D492A" w:rsidP="004D492A">
      <w:pPr>
        <w:rPr>
          <w:rFonts w:ascii="ヒラギノ丸ゴ Pro W4" w:eastAsia="ヒラギノ丸ゴ Pro W4" w:hAnsi="ヒラギノ丸ゴ Pro W4" w:hint="eastAsia"/>
          <w:sz w:val="18"/>
          <w:szCs w:val="18"/>
          <w:lang w:eastAsia="ja-JP"/>
        </w:rPr>
      </w:pPr>
      <w:r w:rsidRPr="004D492A">
        <w:rPr>
          <w:rFonts w:ascii="ヒラギノ丸ゴ Pro W4" w:eastAsia="ヒラギノ丸ゴ Pro W4" w:hAnsi="ヒラギノ丸ゴ Pro W4" w:hint="eastAsia"/>
          <w:sz w:val="18"/>
          <w:szCs w:val="18"/>
          <w:lang w:eastAsia="ja-JP"/>
        </w:rPr>
        <w:t xml:space="preserve">4) 連鎖を探索（例：EVAL→STRAT、PLAN→MON→EVAL/STRAT→NEXT）。  </w:t>
      </w:r>
    </w:p>
    <w:p w14:paraId="23904EEA" w14:textId="77777777" w:rsidR="004D492A" w:rsidRPr="004D492A" w:rsidRDefault="004D492A" w:rsidP="004D492A">
      <w:pPr>
        <w:rPr>
          <w:rFonts w:ascii="ヒラギノ丸ゴ Pro W4" w:eastAsia="ヒラギノ丸ゴ Pro W4" w:hAnsi="ヒラギノ丸ゴ Pro W4" w:hint="eastAsia"/>
          <w:sz w:val="18"/>
          <w:szCs w:val="18"/>
          <w:lang w:eastAsia="ja-JP"/>
        </w:rPr>
      </w:pPr>
      <w:r w:rsidRPr="004D492A">
        <w:rPr>
          <w:rFonts w:ascii="ヒラギノ丸ゴ Pro W4" w:eastAsia="ヒラギノ丸ゴ Pro W4" w:hAnsi="ヒラギノ丸ゴ Pro W4" w:hint="eastAsia"/>
          <w:sz w:val="18"/>
          <w:szCs w:val="18"/>
          <w:lang w:eastAsia="ja-JP"/>
        </w:rPr>
        <w:t>5) スコアを算出し、</w:t>
      </w:r>
      <w:proofErr w:type="spellStart"/>
      <w:r w:rsidRPr="004D492A">
        <w:rPr>
          <w:rFonts w:ascii="ヒラギノ丸ゴ Pro W4" w:eastAsia="ヒラギノ丸ゴ Pro W4" w:hAnsi="ヒラギノ丸ゴ Pro W4" w:hint="eastAsia"/>
          <w:sz w:val="18"/>
          <w:szCs w:val="18"/>
          <w:lang w:eastAsia="ja-JP"/>
        </w:rPr>
        <w:t>transfer.presence</w:t>
      </w:r>
      <w:proofErr w:type="spellEnd"/>
      <w:r w:rsidRPr="004D492A">
        <w:rPr>
          <w:rFonts w:ascii="ヒラギノ丸ゴ Pro W4" w:eastAsia="ヒラギノ丸ゴ Pro W4" w:hAnsi="ヒラギノ丸ゴ Pro W4" w:hint="eastAsia"/>
          <w:sz w:val="18"/>
          <w:szCs w:val="18"/>
          <w:lang w:eastAsia="ja-JP"/>
        </w:rPr>
        <w:t xml:space="preserve">/type/evidence/confidence を決定。  </w:t>
      </w:r>
    </w:p>
    <w:p w14:paraId="72301F47" w14:textId="77777777" w:rsidR="004D492A" w:rsidRPr="004D492A" w:rsidRDefault="004D492A" w:rsidP="004D492A">
      <w:pPr>
        <w:rPr>
          <w:rFonts w:ascii="ヒラギノ丸ゴ Pro W4" w:eastAsia="ヒラギノ丸ゴ Pro W4" w:hAnsi="ヒラギノ丸ゴ Pro W4" w:hint="eastAsia"/>
          <w:sz w:val="18"/>
          <w:szCs w:val="18"/>
          <w:lang w:eastAsia="ja-JP"/>
        </w:rPr>
      </w:pPr>
      <w:r w:rsidRPr="004D492A">
        <w:rPr>
          <w:rFonts w:ascii="ヒラギノ丸ゴ Pro W4" w:eastAsia="ヒラギノ丸ゴ Pro W4" w:hAnsi="ヒラギノ丸ゴ Pro W4" w:hint="eastAsia"/>
          <w:sz w:val="18"/>
          <w:szCs w:val="18"/>
          <w:lang w:eastAsia="ja-JP"/>
        </w:rPr>
        <w:t xml:space="preserve">6) 状態に応じて flags を付与。  </w:t>
      </w:r>
    </w:p>
    <w:p w14:paraId="3B2CD071" w14:textId="77777777" w:rsidR="004D492A" w:rsidRPr="004D492A" w:rsidRDefault="004D492A" w:rsidP="004D492A">
      <w:pPr>
        <w:rPr>
          <w:rFonts w:ascii="ヒラギノ丸ゴ Pro W4" w:eastAsia="ヒラギノ丸ゴ Pro W4" w:hAnsi="ヒラギノ丸ゴ Pro W4" w:hint="eastAsia"/>
          <w:sz w:val="18"/>
          <w:szCs w:val="18"/>
          <w:lang w:eastAsia="ja-JP"/>
        </w:rPr>
      </w:pPr>
      <w:r w:rsidRPr="004D492A">
        <w:rPr>
          <w:rFonts w:ascii="ヒラギノ丸ゴ Pro W4" w:eastAsia="ヒラギノ丸ゴ Pro W4" w:hAnsi="ヒラギノ丸ゴ Pro W4" w:hint="eastAsia"/>
          <w:sz w:val="18"/>
          <w:szCs w:val="18"/>
          <w:lang w:eastAsia="ja-JP"/>
        </w:rPr>
        <w:t xml:space="preserve">7) recommendation（次回の合言葉・最初の一手）を分析者向けに生成。  </w:t>
      </w:r>
    </w:p>
    <w:p w14:paraId="41455D3C" w14:textId="77777777" w:rsidR="004D492A" w:rsidRPr="004D492A" w:rsidRDefault="004D492A" w:rsidP="004D492A">
      <w:pPr>
        <w:rPr>
          <w:rFonts w:ascii="ヒラギノ丸ゴ Pro W4" w:eastAsia="ヒラギノ丸ゴ Pro W4" w:hAnsi="ヒラギノ丸ゴ Pro W4" w:hint="eastAsia"/>
          <w:sz w:val="18"/>
          <w:szCs w:val="18"/>
          <w:lang w:eastAsia="ja-JP"/>
        </w:rPr>
      </w:pPr>
      <w:r w:rsidRPr="004D492A">
        <w:rPr>
          <w:rFonts w:ascii="ヒラギノ丸ゴ Pro W4" w:eastAsia="ヒラギノ丸ゴ Pro W4" w:hAnsi="ヒラギノ丸ゴ Pro W4" w:hint="eastAsia"/>
          <w:sz w:val="18"/>
          <w:szCs w:val="18"/>
          <w:lang w:eastAsia="ja-JP"/>
        </w:rPr>
        <w:t xml:space="preserve">8) </w:t>
      </w:r>
      <w:proofErr w:type="spellStart"/>
      <w:r w:rsidRPr="004D492A">
        <w:rPr>
          <w:rFonts w:ascii="ヒラギノ丸ゴ Pro W4" w:eastAsia="ヒラギノ丸ゴ Pro W4" w:hAnsi="ヒラギノ丸ゴ Pro W4" w:hint="eastAsia"/>
          <w:sz w:val="18"/>
          <w:szCs w:val="18"/>
          <w:lang w:eastAsia="ja-JP"/>
        </w:rPr>
        <w:t>staff_view</w:t>
      </w:r>
      <w:proofErr w:type="spellEnd"/>
      <w:r w:rsidRPr="004D492A">
        <w:rPr>
          <w:rFonts w:ascii="ヒラギノ丸ゴ Pro W4" w:eastAsia="ヒラギノ丸ゴ Pro W4" w:hAnsi="ヒラギノ丸ゴ Pro W4" w:hint="eastAsia"/>
          <w:sz w:val="18"/>
          <w:szCs w:val="18"/>
          <w:lang w:eastAsia="ja-JP"/>
        </w:rPr>
        <w:t xml:space="preserve"> を作る：  </w:t>
      </w:r>
    </w:p>
    <w:p w14:paraId="1D16AD00" w14:textId="77777777" w:rsidR="004D492A" w:rsidRPr="004D492A" w:rsidRDefault="004D492A" w:rsidP="004D492A">
      <w:pPr>
        <w:rPr>
          <w:rFonts w:ascii="ヒラギノ丸ゴ Pro W4" w:eastAsia="ヒラギノ丸ゴ Pro W4" w:hAnsi="ヒラギノ丸ゴ Pro W4" w:hint="eastAsia"/>
          <w:sz w:val="18"/>
          <w:szCs w:val="18"/>
          <w:lang w:eastAsia="ja-JP"/>
        </w:rPr>
      </w:pPr>
      <w:r w:rsidRPr="004D492A">
        <w:rPr>
          <w:rFonts w:ascii="ヒラギノ丸ゴ Pro W4" w:eastAsia="ヒラギノ丸ゴ Pro W4" w:hAnsi="ヒラギノ丸ゴ Pro W4" w:hint="eastAsia"/>
          <w:sz w:val="18"/>
          <w:szCs w:val="18"/>
          <w:lang w:eastAsia="ja-JP"/>
        </w:rPr>
        <w:t xml:space="preserve">    - </w:t>
      </w:r>
      <w:proofErr w:type="spellStart"/>
      <w:r w:rsidRPr="004D492A">
        <w:rPr>
          <w:rFonts w:ascii="ヒラギノ丸ゴ Pro W4" w:eastAsia="ヒラギノ丸ゴ Pro W4" w:hAnsi="ヒラギノ丸ゴ Pro W4" w:hint="eastAsia"/>
          <w:sz w:val="18"/>
          <w:szCs w:val="18"/>
          <w:lang w:eastAsia="ja-JP"/>
        </w:rPr>
        <w:t>staff_view.flags</w:t>
      </w:r>
      <w:proofErr w:type="spellEnd"/>
      <w:r w:rsidRPr="004D492A">
        <w:rPr>
          <w:rFonts w:ascii="ヒラギノ丸ゴ Pro W4" w:eastAsia="ヒラギノ丸ゴ Pro W4" w:hAnsi="ヒラギノ丸ゴ Pro W4" w:hint="eastAsia"/>
          <w:sz w:val="18"/>
          <w:szCs w:val="18"/>
          <w:lang w:eastAsia="ja-JP"/>
        </w:rPr>
        <w:t xml:space="preserve">：現場でわかる短いラベルのみ  </w:t>
      </w:r>
    </w:p>
    <w:p w14:paraId="09F7A98D" w14:textId="77777777" w:rsidR="004D492A" w:rsidRPr="004D492A" w:rsidRDefault="004D492A" w:rsidP="004D492A">
      <w:pPr>
        <w:rPr>
          <w:rFonts w:ascii="ヒラギノ丸ゴ Pro W4" w:eastAsia="ヒラギノ丸ゴ Pro W4" w:hAnsi="ヒラギノ丸ゴ Pro W4" w:hint="eastAsia"/>
          <w:sz w:val="18"/>
          <w:szCs w:val="18"/>
          <w:lang w:eastAsia="ja-JP"/>
        </w:rPr>
      </w:pPr>
      <w:r w:rsidRPr="004D492A">
        <w:rPr>
          <w:rFonts w:ascii="ヒラギノ丸ゴ Pro W4" w:eastAsia="ヒラギノ丸ゴ Pro W4" w:hAnsi="ヒラギノ丸ゴ Pro W4" w:hint="eastAsia"/>
          <w:sz w:val="18"/>
          <w:szCs w:val="18"/>
          <w:lang w:eastAsia="ja-JP"/>
        </w:rPr>
        <w:t xml:space="preserve">    - </w:t>
      </w:r>
      <w:proofErr w:type="spellStart"/>
      <w:r w:rsidRPr="004D492A">
        <w:rPr>
          <w:rFonts w:ascii="ヒラギノ丸ゴ Pro W4" w:eastAsia="ヒラギノ丸ゴ Pro W4" w:hAnsi="ヒラギノ丸ゴ Pro W4" w:hint="eastAsia"/>
          <w:sz w:val="18"/>
          <w:szCs w:val="18"/>
          <w:lang w:eastAsia="ja-JP"/>
        </w:rPr>
        <w:t>staff_view.evidence_spans</w:t>
      </w:r>
      <w:proofErr w:type="spellEnd"/>
      <w:r w:rsidRPr="004D492A">
        <w:rPr>
          <w:rFonts w:ascii="ヒラギノ丸ゴ Pro W4" w:eastAsia="ヒラギノ丸ゴ Pro W4" w:hAnsi="ヒラギノ丸ゴ Pro W4" w:hint="eastAsia"/>
          <w:sz w:val="18"/>
          <w:szCs w:val="18"/>
          <w:lang w:eastAsia="ja-JP"/>
        </w:rPr>
        <w:t xml:space="preserve">：子の発話引用（最大5、各25字以内）。可能なら1件以上。該当発話が無い場合は空配列 []（ハルシネーション防止）。  </w:t>
      </w:r>
    </w:p>
    <w:p w14:paraId="7D3043CF" w14:textId="77777777" w:rsidR="004D492A" w:rsidRPr="004D492A" w:rsidRDefault="004D492A" w:rsidP="004D492A">
      <w:pPr>
        <w:rPr>
          <w:rFonts w:ascii="ヒラギノ丸ゴ Pro W4" w:eastAsia="ヒラギノ丸ゴ Pro W4" w:hAnsi="ヒラギノ丸ゴ Pro W4" w:hint="eastAsia"/>
          <w:sz w:val="18"/>
          <w:szCs w:val="18"/>
          <w:lang w:eastAsia="ja-JP"/>
        </w:rPr>
      </w:pPr>
      <w:r w:rsidRPr="004D492A">
        <w:rPr>
          <w:rFonts w:ascii="ヒラギノ丸ゴ Pro W4" w:eastAsia="ヒラギノ丸ゴ Pro W4" w:hAnsi="ヒラギノ丸ゴ Pro W4" w:hint="eastAsia"/>
          <w:sz w:val="18"/>
          <w:szCs w:val="18"/>
          <w:lang w:eastAsia="ja-JP"/>
        </w:rPr>
        <w:t xml:space="preserve">    - </w:t>
      </w:r>
      <w:proofErr w:type="spellStart"/>
      <w:r w:rsidRPr="004D492A">
        <w:rPr>
          <w:rFonts w:ascii="ヒラギノ丸ゴ Pro W4" w:eastAsia="ヒラギノ丸ゴ Pro W4" w:hAnsi="ヒラギノ丸ゴ Pro W4" w:hint="eastAsia"/>
          <w:sz w:val="18"/>
          <w:szCs w:val="18"/>
          <w:lang w:eastAsia="ja-JP"/>
        </w:rPr>
        <w:t>staff_view.evidence_spans</w:t>
      </w:r>
      <w:proofErr w:type="spellEnd"/>
      <w:r w:rsidRPr="004D492A">
        <w:rPr>
          <w:rFonts w:ascii="ヒラギノ丸ゴ Pro W4" w:eastAsia="ヒラギノ丸ゴ Pro W4" w:hAnsi="ヒラギノ丸ゴ Pro W4" w:hint="eastAsia"/>
          <w:sz w:val="18"/>
          <w:szCs w:val="18"/>
          <w:lang w:eastAsia="ja-JP"/>
        </w:rPr>
        <w:t xml:space="preserve"> には </w:t>
      </w:r>
      <w:proofErr w:type="spellStart"/>
      <w:r w:rsidRPr="004D492A">
        <w:rPr>
          <w:rFonts w:ascii="ヒラギノ丸ゴ Pro W4" w:eastAsia="ヒラギノ丸ゴ Pro W4" w:hAnsi="ヒラギノ丸ゴ Pro W4" w:hint="eastAsia"/>
          <w:sz w:val="18"/>
          <w:szCs w:val="18"/>
          <w:lang w:eastAsia="ja-JP"/>
        </w:rPr>
        <w:t>evidence_core</w:t>
      </w:r>
      <w:proofErr w:type="spellEnd"/>
      <w:r w:rsidRPr="004D492A">
        <w:rPr>
          <w:rFonts w:ascii="ヒラギノ丸ゴ Pro W4" w:eastAsia="ヒラギノ丸ゴ Pro W4" w:hAnsi="ヒラギノ丸ゴ Pro W4" w:hint="eastAsia"/>
          <w:sz w:val="18"/>
          <w:szCs w:val="18"/>
          <w:lang w:eastAsia="ja-JP"/>
        </w:rPr>
        <w:t xml:space="preserve"> の quote </w:t>
      </w:r>
      <w:proofErr w:type="gramStart"/>
      <w:r w:rsidRPr="004D492A">
        <w:rPr>
          <w:rFonts w:ascii="ヒラギノ丸ゴ Pro W4" w:eastAsia="ヒラギノ丸ゴ Pro W4" w:hAnsi="ヒラギノ丸ゴ Pro W4" w:hint="eastAsia"/>
          <w:sz w:val="18"/>
          <w:szCs w:val="18"/>
          <w:lang w:eastAsia="ja-JP"/>
        </w:rPr>
        <w:t>を</w:t>
      </w:r>
      <w:proofErr w:type="gramEnd"/>
      <w:r w:rsidRPr="004D492A">
        <w:rPr>
          <w:rFonts w:ascii="ヒラギノ丸ゴ Pro W4" w:eastAsia="ヒラギノ丸ゴ Pro W4" w:hAnsi="ヒラギノ丸ゴ Pro W4" w:hint="eastAsia"/>
          <w:sz w:val="18"/>
          <w:szCs w:val="18"/>
          <w:lang w:eastAsia="ja-JP"/>
        </w:rPr>
        <w:t>タグ</w:t>
      </w:r>
      <w:proofErr w:type="gramStart"/>
      <w:r w:rsidRPr="004D492A">
        <w:rPr>
          <w:rFonts w:ascii="ヒラギノ丸ゴ Pro W4" w:eastAsia="ヒラギノ丸ゴ Pro W4" w:hAnsi="ヒラギノ丸ゴ Pro W4" w:hint="eastAsia"/>
          <w:sz w:val="18"/>
          <w:szCs w:val="18"/>
          <w:lang w:eastAsia="ja-JP"/>
        </w:rPr>
        <w:t>を</w:t>
      </w:r>
      <w:proofErr w:type="gramEnd"/>
      <w:r w:rsidRPr="004D492A">
        <w:rPr>
          <w:rFonts w:ascii="ヒラギノ丸ゴ Pro W4" w:eastAsia="ヒラギノ丸ゴ Pro W4" w:hAnsi="ヒラギノ丸ゴ Pro W4" w:hint="eastAsia"/>
          <w:sz w:val="18"/>
          <w:szCs w:val="18"/>
          <w:lang w:eastAsia="ja-JP"/>
        </w:rPr>
        <w:t xml:space="preserve">外した形でコピーしてよい。  </w:t>
      </w:r>
    </w:p>
    <w:p w14:paraId="3FA6683E" w14:textId="77777777" w:rsidR="004D492A" w:rsidRPr="004D492A" w:rsidRDefault="004D492A" w:rsidP="004D492A">
      <w:pPr>
        <w:rPr>
          <w:rFonts w:ascii="ヒラギノ丸ゴ Pro W4" w:eastAsia="ヒラギノ丸ゴ Pro W4" w:hAnsi="ヒラギノ丸ゴ Pro W4" w:hint="eastAsia"/>
          <w:sz w:val="18"/>
          <w:szCs w:val="18"/>
          <w:lang w:eastAsia="ja-JP"/>
        </w:rPr>
      </w:pPr>
      <w:r w:rsidRPr="004D492A">
        <w:rPr>
          <w:rFonts w:ascii="ヒラギノ丸ゴ Pro W4" w:eastAsia="ヒラギノ丸ゴ Pro W4" w:hAnsi="ヒラギノ丸ゴ Pro W4" w:hint="eastAsia"/>
          <w:sz w:val="18"/>
          <w:szCs w:val="18"/>
          <w:lang w:eastAsia="ja-JP"/>
        </w:rPr>
        <w:t xml:space="preserve">    - </w:t>
      </w:r>
      <w:proofErr w:type="spellStart"/>
      <w:r w:rsidRPr="004D492A">
        <w:rPr>
          <w:rFonts w:ascii="ヒラギノ丸ゴ Pro W4" w:eastAsia="ヒラギノ丸ゴ Pro W4" w:hAnsi="ヒラギノ丸ゴ Pro W4" w:hint="eastAsia"/>
          <w:sz w:val="18"/>
          <w:szCs w:val="18"/>
          <w:lang w:eastAsia="ja-JP"/>
        </w:rPr>
        <w:t>staff_view.notes</w:t>
      </w:r>
      <w:proofErr w:type="spellEnd"/>
      <w:r w:rsidRPr="004D492A">
        <w:rPr>
          <w:rFonts w:ascii="ヒラギノ丸ゴ Pro W4" w:eastAsia="ヒラギノ丸ゴ Pro W4" w:hAnsi="ヒラギノ丸ゴ Pro W4" w:hint="eastAsia"/>
          <w:sz w:val="18"/>
          <w:szCs w:val="18"/>
          <w:lang w:eastAsia="ja-JP"/>
        </w:rPr>
        <w:t xml:space="preserve">：平易な支援メモ調（タグ語禁止／最大2文・120字）。「今日気をつけるべきポイント」を必ず含む。  </w:t>
      </w:r>
    </w:p>
    <w:p w14:paraId="6DF9D8BB" w14:textId="77777777" w:rsidR="004D492A" w:rsidRPr="004D492A" w:rsidRDefault="004D492A" w:rsidP="004D492A">
      <w:pPr>
        <w:rPr>
          <w:rFonts w:ascii="ヒラギノ丸ゴ Pro W4" w:eastAsia="ヒラギノ丸ゴ Pro W4" w:hAnsi="ヒラギノ丸ゴ Pro W4"/>
          <w:sz w:val="18"/>
          <w:szCs w:val="18"/>
          <w:lang w:eastAsia="ja-JP"/>
        </w:rPr>
      </w:pPr>
    </w:p>
    <w:p w14:paraId="24FC5F58" w14:textId="77777777" w:rsidR="004D492A" w:rsidRPr="004D492A" w:rsidRDefault="004D492A" w:rsidP="004D492A">
      <w:pPr>
        <w:rPr>
          <w:rFonts w:ascii="ヒラギノ丸ゴ Pro W4" w:eastAsia="ヒラギノ丸ゴ Pro W4" w:hAnsi="ヒラギノ丸ゴ Pro W4" w:hint="eastAsia"/>
          <w:sz w:val="18"/>
          <w:szCs w:val="18"/>
          <w:lang w:eastAsia="ja-JP"/>
        </w:rPr>
      </w:pPr>
      <w:r w:rsidRPr="004D492A">
        <w:rPr>
          <w:rFonts w:ascii="ヒラギノ丸ゴ Pro W4" w:eastAsia="ヒラギノ丸ゴ Pro W4" w:hAnsi="ヒラギノ丸ゴ Pro W4" w:hint="eastAsia"/>
          <w:sz w:val="18"/>
          <w:szCs w:val="18"/>
          <w:lang w:eastAsia="ja-JP"/>
        </w:rPr>
        <w:lastRenderedPageBreak/>
        <w:t>【出力フォーマット（STRICT JSON、日本語簡潔）】</w:t>
      </w:r>
    </w:p>
    <w:p w14:paraId="00E26B8B" w14:textId="77777777" w:rsidR="004D492A" w:rsidRPr="004D492A" w:rsidRDefault="004D492A" w:rsidP="004D492A">
      <w:pPr>
        <w:rPr>
          <w:rFonts w:ascii="ヒラギノ丸ゴ Pro W4" w:eastAsia="ヒラギノ丸ゴ Pro W4" w:hAnsi="ヒラギノ丸ゴ Pro W4"/>
          <w:sz w:val="18"/>
          <w:szCs w:val="18"/>
          <w:lang w:eastAsia="ja-JP"/>
        </w:rPr>
      </w:pPr>
      <w:r w:rsidRPr="004D492A">
        <w:rPr>
          <w:rFonts w:ascii="ヒラギノ丸ゴ Pro W4" w:eastAsia="ヒラギノ丸ゴ Pro W4" w:hAnsi="ヒラギノ丸ゴ Pro W4"/>
          <w:sz w:val="18"/>
          <w:szCs w:val="18"/>
          <w:lang w:eastAsia="ja-JP"/>
        </w:rPr>
        <w:t>{</w:t>
      </w:r>
    </w:p>
    <w:p w14:paraId="09446C4C" w14:textId="77777777" w:rsidR="004D492A" w:rsidRPr="004D492A" w:rsidRDefault="004D492A" w:rsidP="004D492A">
      <w:pPr>
        <w:rPr>
          <w:rFonts w:ascii="ヒラギノ丸ゴ Pro W4" w:eastAsia="ヒラギノ丸ゴ Pro W4" w:hAnsi="ヒラギノ丸ゴ Pro W4"/>
          <w:sz w:val="18"/>
          <w:szCs w:val="18"/>
          <w:lang w:eastAsia="ja-JP"/>
        </w:rPr>
      </w:pPr>
      <w:r w:rsidRPr="004D492A">
        <w:rPr>
          <w:rFonts w:ascii="ヒラギノ丸ゴ Pro W4" w:eastAsia="ヒラギノ丸ゴ Pro W4" w:hAnsi="ヒラギノ丸ゴ Pro W4"/>
          <w:sz w:val="18"/>
          <w:szCs w:val="18"/>
          <w:lang w:eastAsia="ja-JP"/>
        </w:rPr>
        <w:t xml:space="preserve">  "</w:t>
      </w:r>
      <w:proofErr w:type="spellStart"/>
      <w:proofErr w:type="gramStart"/>
      <w:r w:rsidRPr="004D492A">
        <w:rPr>
          <w:rFonts w:ascii="ヒラギノ丸ゴ Pro W4" w:eastAsia="ヒラギノ丸ゴ Pro W4" w:hAnsi="ヒラギノ丸ゴ Pro W4"/>
          <w:sz w:val="18"/>
          <w:szCs w:val="18"/>
          <w:lang w:eastAsia="ja-JP"/>
        </w:rPr>
        <w:t>srl</w:t>
      </w:r>
      <w:proofErr w:type="gramEnd"/>
      <w:r w:rsidRPr="004D492A">
        <w:rPr>
          <w:rFonts w:ascii="ヒラギノ丸ゴ Pro W4" w:eastAsia="ヒラギノ丸ゴ Pro W4" w:hAnsi="ヒラギノ丸ゴ Pro W4"/>
          <w:sz w:val="18"/>
          <w:szCs w:val="18"/>
          <w:lang w:eastAsia="ja-JP"/>
        </w:rPr>
        <w:t>_scores</w:t>
      </w:r>
      <w:proofErr w:type="spellEnd"/>
      <w:r w:rsidRPr="004D492A">
        <w:rPr>
          <w:rFonts w:ascii="ヒラギノ丸ゴ Pro W4" w:eastAsia="ヒラギノ丸ゴ Pro W4" w:hAnsi="ヒラギノ丸ゴ Pro W4"/>
          <w:sz w:val="18"/>
          <w:szCs w:val="18"/>
          <w:lang w:eastAsia="ja-JP"/>
        </w:rPr>
        <w:t xml:space="preserve">": </w:t>
      </w:r>
      <w:proofErr w:type="gramStart"/>
      <w:r w:rsidRPr="004D492A">
        <w:rPr>
          <w:rFonts w:ascii="ヒラギノ丸ゴ Pro W4" w:eastAsia="ヒラギノ丸ゴ Pro W4" w:hAnsi="ヒラギノ丸ゴ Pro W4"/>
          <w:sz w:val="18"/>
          <w:szCs w:val="18"/>
          <w:lang w:eastAsia="ja-JP"/>
        </w:rPr>
        <w:t>{ "</w:t>
      </w:r>
      <w:proofErr w:type="gramEnd"/>
      <w:r w:rsidRPr="004D492A">
        <w:rPr>
          <w:rFonts w:ascii="ヒラギノ丸ゴ Pro W4" w:eastAsia="ヒラギノ丸ゴ Pro W4" w:hAnsi="ヒラギノ丸ゴ Pro W4"/>
          <w:sz w:val="18"/>
          <w:szCs w:val="18"/>
          <w:lang w:eastAsia="ja-JP"/>
        </w:rPr>
        <w:t>plan":0-3, "monitor":0-3, "evaluate":0-3, "strategy":0-3, "next_step":0-3, "overall_srl":0-</w:t>
      </w:r>
      <w:proofErr w:type="gramStart"/>
      <w:r w:rsidRPr="004D492A">
        <w:rPr>
          <w:rFonts w:ascii="ヒラギノ丸ゴ Pro W4" w:eastAsia="ヒラギノ丸ゴ Pro W4" w:hAnsi="ヒラギノ丸ゴ Pro W4"/>
          <w:sz w:val="18"/>
          <w:szCs w:val="18"/>
          <w:lang w:eastAsia="ja-JP"/>
        </w:rPr>
        <w:t>3 }</w:t>
      </w:r>
      <w:proofErr w:type="gramEnd"/>
      <w:r w:rsidRPr="004D492A">
        <w:rPr>
          <w:rFonts w:ascii="ヒラギノ丸ゴ Pro W4" w:eastAsia="ヒラギノ丸ゴ Pro W4" w:hAnsi="ヒラギノ丸ゴ Pro W4"/>
          <w:sz w:val="18"/>
          <w:szCs w:val="18"/>
          <w:lang w:eastAsia="ja-JP"/>
        </w:rPr>
        <w:t>,</w:t>
      </w:r>
    </w:p>
    <w:p w14:paraId="20FB46F3" w14:textId="77777777" w:rsidR="004D492A" w:rsidRPr="004D492A" w:rsidRDefault="004D492A" w:rsidP="004D492A">
      <w:pPr>
        <w:rPr>
          <w:rFonts w:ascii="ヒラギノ丸ゴ Pro W4" w:eastAsia="ヒラギノ丸ゴ Pro W4" w:hAnsi="ヒラギノ丸ゴ Pro W4"/>
          <w:sz w:val="18"/>
          <w:szCs w:val="18"/>
          <w:lang w:eastAsia="ja-JP"/>
        </w:rPr>
      </w:pPr>
      <w:r w:rsidRPr="004D492A">
        <w:rPr>
          <w:rFonts w:ascii="ヒラギノ丸ゴ Pro W4" w:eastAsia="ヒラギノ丸ゴ Pro W4" w:hAnsi="ヒラギノ丸ゴ Pro W4"/>
          <w:sz w:val="18"/>
          <w:szCs w:val="18"/>
          <w:lang w:eastAsia="ja-JP"/>
        </w:rPr>
        <w:t xml:space="preserve">  "transfer": </w:t>
      </w:r>
      <w:proofErr w:type="gramStart"/>
      <w:r w:rsidRPr="004D492A">
        <w:rPr>
          <w:rFonts w:ascii="ヒラギノ丸ゴ Pro W4" w:eastAsia="ヒラギノ丸ゴ Pro W4" w:hAnsi="ヒラギノ丸ゴ Pro W4"/>
          <w:sz w:val="18"/>
          <w:szCs w:val="18"/>
          <w:lang w:eastAsia="ja-JP"/>
        </w:rPr>
        <w:t>{ "</w:t>
      </w:r>
      <w:proofErr w:type="gramEnd"/>
      <w:r w:rsidRPr="004D492A">
        <w:rPr>
          <w:rFonts w:ascii="ヒラギノ丸ゴ Pro W4" w:eastAsia="ヒラギノ丸ゴ Pro W4" w:hAnsi="ヒラギノ丸ゴ Pro W4"/>
          <w:sz w:val="18"/>
          <w:szCs w:val="18"/>
          <w:lang w:eastAsia="ja-JP"/>
        </w:rPr>
        <w:t>presence":0-3, "type":"</w:t>
      </w:r>
      <w:proofErr w:type="spellStart"/>
      <w:r w:rsidRPr="004D492A">
        <w:rPr>
          <w:rFonts w:ascii="ヒラギノ丸ゴ Pro W4" w:eastAsia="ヒラギノ丸ゴ Pro W4" w:hAnsi="ヒラギノ丸ゴ Pro W4"/>
          <w:sz w:val="18"/>
          <w:szCs w:val="18"/>
          <w:lang w:eastAsia="ja-JP"/>
        </w:rPr>
        <w:t>none|near|far|mixed</w:t>
      </w:r>
      <w:proofErr w:type="spellEnd"/>
      <w:r w:rsidRPr="004D492A">
        <w:rPr>
          <w:rFonts w:ascii="ヒラギノ丸ゴ Pro W4" w:eastAsia="ヒラギノ丸ゴ Pro W4" w:hAnsi="ヒラギノ丸ゴ Pro W4"/>
          <w:sz w:val="18"/>
          <w:szCs w:val="18"/>
          <w:lang w:eastAsia="ja-JP"/>
        </w:rPr>
        <w:t>", "evidence</w:t>
      </w:r>
      <w:proofErr w:type="gramStart"/>
      <w:r w:rsidRPr="004D492A">
        <w:rPr>
          <w:rFonts w:ascii="ヒラギノ丸ゴ Pro W4" w:eastAsia="ヒラギノ丸ゴ Pro W4" w:hAnsi="ヒラギノ丸ゴ Pro W4"/>
          <w:sz w:val="18"/>
          <w:szCs w:val="18"/>
          <w:lang w:eastAsia="ja-JP"/>
        </w:rPr>
        <w:t>":[</w:t>
      </w:r>
      <w:proofErr w:type="gramEnd"/>
      <w:r w:rsidRPr="004D492A">
        <w:rPr>
          <w:rFonts w:ascii="ヒラギノ丸ゴ Pro W4" w:eastAsia="ヒラギノ丸ゴ Pro W4" w:hAnsi="ヒラギノ丸ゴ Pro W4"/>
          <w:sz w:val="18"/>
          <w:szCs w:val="18"/>
          <w:lang w:eastAsia="ja-JP"/>
        </w:rPr>
        <w:t>{"quote</w:t>
      </w:r>
      <w:proofErr w:type="gramStart"/>
      <w:r w:rsidRPr="004D492A">
        <w:rPr>
          <w:rFonts w:ascii="ヒラギノ丸ゴ Pro W4" w:eastAsia="ヒラギノ丸ゴ Pro W4" w:hAnsi="ヒラギノ丸ゴ Pro W4"/>
          <w:sz w:val="18"/>
          <w:szCs w:val="18"/>
          <w:lang w:eastAsia="ja-JP"/>
        </w:rPr>
        <w:t>":"..."</w:t>
      </w:r>
      <w:proofErr w:type="gramEnd"/>
      <w:r w:rsidRPr="004D492A">
        <w:rPr>
          <w:rFonts w:ascii="ヒラギノ丸ゴ Pro W4" w:eastAsia="ヒラギノ丸ゴ Pro W4" w:hAnsi="ヒラギノ丸ゴ Pro W4"/>
          <w:sz w:val="18"/>
          <w:szCs w:val="18"/>
          <w:lang w:eastAsia="ja-JP"/>
        </w:rPr>
        <w:t>}], "confidence":0.0-1.</w:t>
      </w:r>
      <w:proofErr w:type="gramStart"/>
      <w:r w:rsidRPr="004D492A">
        <w:rPr>
          <w:rFonts w:ascii="ヒラギノ丸ゴ Pro W4" w:eastAsia="ヒラギノ丸ゴ Pro W4" w:hAnsi="ヒラギノ丸ゴ Pro W4"/>
          <w:sz w:val="18"/>
          <w:szCs w:val="18"/>
          <w:lang w:eastAsia="ja-JP"/>
        </w:rPr>
        <w:t>0 }</w:t>
      </w:r>
      <w:proofErr w:type="gramEnd"/>
      <w:r w:rsidRPr="004D492A">
        <w:rPr>
          <w:rFonts w:ascii="ヒラギノ丸ゴ Pro W4" w:eastAsia="ヒラギノ丸ゴ Pro W4" w:hAnsi="ヒラギノ丸ゴ Pro W4"/>
          <w:sz w:val="18"/>
          <w:szCs w:val="18"/>
          <w:lang w:eastAsia="ja-JP"/>
        </w:rPr>
        <w:t>,</w:t>
      </w:r>
    </w:p>
    <w:p w14:paraId="62DDA51D" w14:textId="77777777" w:rsidR="004D492A" w:rsidRPr="004D492A" w:rsidRDefault="004D492A" w:rsidP="004D492A">
      <w:pPr>
        <w:rPr>
          <w:rFonts w:ascii="ヒラギノ丸ゴ Pro W4" w:eastAsia="ヒラギノ丸ゴ Pro W4" w:hAnsi="ヒラギノ丸ゴ Pro W4"/>
          <w:sz w:val="18"/>
          <w:szCs w:val="18"/>
          <w:lang w:eastAsia="ja-JP"/>
        </w:rPr>
      </w:pPr>
      <w:r w:rsidRPr="004D492A">
        <w:rPr>
          <w:rFonts w:ascii="ヒラギノ丸ゴ Pro W4" w:eastAsia="ヒラギノ丸ゴ Pro W4" w:hAnsi="ヒラギノ丸ゴ Pro W4"/>
          <w:sz w:val="18"/>
          <w:szCs w:val="18"/>
          <w:lang w:eastAsia="ja-JP"/>
        </w:rPr>
        <w:t xml:space="preserve">  "</w:t>
      </w:r>
      <w:proofErr w:type="spellStart"/>
      <w:proofErr w:type="gramStart"/>
      <w:r w:rsidRPr="004D492A">
        <w:rPr>
          <w:rFonts w:ascii="ヒラギノ丸ゴ Pro W4" w:eastAsia="ヒラギノ丸ゴ Pro W4" w:hAnsi="ヒラギノ丸ゴ Pro W4"/>
          <w:sz w:val="18"/>
          <w:szCs w:val="18"/>
          <w:lang w:eastAsia="ja-JP"/>
        </w:rPr>
        <w:t>evidence</w:t>
      </w:r>
      <w:proofErr w:type="gramEnd"/>
      <w:r w:rsidRPr="004D492A">
        <w:rPr>
          <w:rFonts w:ascii="ヒラギノ丸ゴ Pro W4" w:eastAsia="ヒラギノ丸ゴ Pro W4" w:hAnsi="ヒラギノ丸ゴ Pro W4"/>
          <w:sz w:val="18"/>
          <w:szCs w:val="18"/>
          <w:lang w:eastAsia="ja-JP"/>
        </w:rPr>
        <w:t>_core</w:t>
      </w:r>
      <w:proofErr w:type="spellEnd"/>
      <w:proofErr w:type="gramStart"/>
      <w:r w:rsidRPr="004D492A">
        <w:rPr>
          <w:rFonts w:ascii="ヒラギノ丸ゴ Pro W4" w:eastAsia="ヒラギノ丸ゴ Pro W4" w:hAnsi="ヒラギノ丸ゴ Pro W4"/>
          <w:sz w:val="18"/>
          <w:szCs w:val="18"/>
          <w:lang w:eastAsia="ja-JP"/>
        </w:rPr>
        <w:t>":[</w:t>
      </w:r>
      <w:proofErr w:type="gramEnd"/>
      <w:r w:rsidRPr="004D492A">
        <w:rPr>
          <w:rFonts w:ascii="ヒラギノ丸ゴ Pro W4" w:eastAsia="ヒラギノ丸ゴ Pro W4" w:hAnsi="ヒラギノ丸ゴ Pro W4"/>
          <w:sz w:val="18"/>
          <w:szCs w:val="18"/>
          <w:lang w:eastAsia="ja-JP"/>
        </w:rPr>
        <w:t xml:space="preserve"> {"</w:t>
      </w:r>
      <w:proofErr w:type="spellStart"/>
      <w:r w:rsidRPr="004D492A">
        <w:rPr>
          <w:rFonts w:ascii="ヒラギノ丸ゴ Pro W4" w:eastAsia="ヒラギノ丸ゴ Pro W4" w:hAnsi="ヒラギノ丸ゴ Pro W4"/>
          <w:sz w:val="18"/>
          <w:szCs w:val="18"/>
          <w:lang w:eastAsia="ja-JP"/>
        </w:rPr>
        <w:t>tag":"EVAL","quote</w:t>
      </w:r>
      <w:proofErr w:type="spellEnd"/>
      <w:proofErr w:type="gramStart"/>
      <w:r w:rsidRPr="004D492A">
        <w:rPr>
          <w:rFonts w:ascii="ヒラギノ丸ゴ Pro W4" w:eastAsia="ヒラギノ丸ゴ Pro W4" w:hAnsi="ヒラギノ丸ゴ Pro W4"/>
          <w:sz w:val="18"/>
          <w:szCs w:val="18"/>
          <w:lang w:eastAsia="ja-JP"/>
        </w:rPr>
        <w:t>":"..."},{</w:t>
      </w:r>
      <w:proofErr w:type="gramEnd"/>
      <w:r w:rsidRPr="004D492A">
        <w:rPr>
          <w:rFonts w:ascii="ヒラギノ丸ゴ Pro W4" w:eastAsia="ヒラギノ丸ゴ Pro W4" w:hAnsi="ヒラギノ丸ゴ Pro W4"/>
          <w:sz w:val="18"/>
          <w:szCs w:val="18"/>
          <w:lang w:eastAsia="ja-JP"/>
        </w:rPr>
        <w:t>"</w:t>
      </w:r>
      <w:proofErr w:type="spellStart"/>
      <w:r w:rsidRPr="004D492A">
        <w:rPr>
          <w:rFonts w:ascii="ヒラギノ丸ゴ Pro W4" w:eastAsia="ヒラギノ丸ゴ Pro W4" w:hAnsi="ヒラギノ丸ゴ Pro W4"/>
          <w:sz w:val="18"/>
          <w:szCs w:val="18"/>
          <w:lang w:eastAsia="ja-JP"/>
        </w:rPr>
        <w:t>tag":"STRAT","quote</w:t>
      </w:r>
      <w:proofErr w:type="spellEnd"/>
      <w:proofErr w:type="gramStart"/>
      <w:r w:rsidRPr="004D492A">
        <w:rPr>
          <w:rFonts w:ascii="ヒラギノ丸ゴ Pro W4" w:eastAsia="ヒラギノ丸ゴ Pro W4" w:hAnsi="ヒラギノ丸ゴ Pro W4"/>
          <w:sz w:val="18"/>
          <w:szCs w:val="18"/>
          <w:lang w:eastAsia="ja-JP"/>
        </w:rPr>
        <w:t>":"..."} ]</w:t>
      </w:r>
      <w:proofErr w:type="gramEnd"/>
      <w:r w:rsidRPr="004D492A">
        <w:rPr>
          <w:rFonts w:ascii="ヒラギノ丸ゴ Pro W4" w:eastAsia="ヒラギノ丸ゴ Pro W4" w:hAnsi="ヒラギノ丸ゴ Pro W4"/>
          <w:sz w:val="18"/>
          <w:szCs w:val="18"/>
          <w:lang w:eastAsia="ja-JP"/>
        </w:rPr>
        <w:t>,</w:t>
      </w:r>
    </w:p>
    <w:p w14:paraId="6C144102" w14:textId="77777777" w:rsidR="004D492A" w:rsidRPr="004D492A" w:rsidRDefault="004D492A" w:rsidP="004D492A">
      <w:pPr>
        <w:rPr>
          <w:rFonts w:ascii="ヒラギノ丸ゴ Pro W4" w:eastAsia="ヒラギノ丸ゴ Pro W4" w:hAnsi="ヒラギノ丸ゴ Pro W4" w:hint="eastAsia"/>
          <w:sz w:val="18"/>
          <w:szCs w:val="18"/>
          <w:lang w:eastAsia="ja-JP"/>
        </w:rPr>
      </w:pPr>
      <w:r w:rsidRPr="004D492A">
        <w:rPr>
          <w:rFonts w:ascii="ヒラギノ丸ゴ Pro W4" w:eastAsia="ヒラギノ丸ゴ Pro W4" w:hAnsi="ヒラギノ丸ゴ Pro W4" w:hint="eastAsia"/>
          <w:sz w:val="18"/>
          <w:szCs w:val="18"/>
          <w:lang w:eastAsia="ja-JP"/>
        </w:rPr>
        <w:t xml:space="preserve">  "flags":[ "短答継続", "AI話量過多", "役割曖昧", "低確度" ],</w:t>
      </w:r>
    </w:p>
    <w:p w14:paraId="600EC86F" w14:textId="77777777" w:rsidR="004D492A" w:rsidRPr="004D492A" w:rsidRDefault="004D492A" w:rsidP="004D492A">
      <w:pPr>
        <w:rPr>
          <w:rFonts w:ascii="ヒラギノ丸ゴ Pro W4" w:eastAsia="ヒラギノ丸ゴ Pro W4" w:hAnsi="ヒラギノ丸ゴ Pro W4"/>
          <w:sz w:val="18"/>
          <w:szCs w:val="18"/>
          <w:lang w:eastAsia="ja-JP"/>
        </w:rPr>
      </w:pPr>
      <w:r w:rsidRPr="004D492A">
        <w:rPr>
          <w:rFonts w:ascii="ヒラギノ丸ゴ Pro W4" w:eastAsia="ヒラギノ丸ゴ Pro W4" w:hAnsi="ヒラギノ丸ゴ Pro W4"/>
          <w:sz w:val="18"/>
          <w:szCs w:val="18"/>
          <w:lang w:eastAsia="ja-JP"/>
        </w:rPr>
        <w:t xml:space="preserve">  "recommendation":[ "</w:t>
      </w:r>
      <w:r w:rsidRPr="004D492A">
        <w:rPr>
          <w:rFonts w:ascii="ヒラギノ丸ゴ Pro W4" w:eastAsia="ヒラギノ丸ゴ Pro W4" w:hAnsi="ヒラギノ丸ゴ Pro W4" w:hint="eastAsia"/>
          <w:sz w:val="18"/>
          <w:szCs w:val="18"/>
          <w:lang w:eastAsia="ja-JP"/>
        </w:rPr>
        <w:t>次回の合言葉：〜</w:t>
      </w:r>
      <w:r w:rsidRPr="004D492A">
        <w:rPr>
          <w:rFonts w:ascii="ヒラギノ丸ゴ Pro W4" w:eastAsia="ヒラギノ丸ゴ Pro W4" w:hAnsi="ヒラギノ丸ゴ Pro W4"/>
          <w:sz w:val="18"/>
          <w:szCs w:val="18"/>
          <w:lang w:eastAsia="ja-JP"/>
        </w:rPr>
        <w:t>", "</w:t>
      </w:r>
      <w:r w:rsidRPr="004D492A">
        <w:rPr>
          <w:rFonts w:ascii="ヒラギノ丸ゴ Pro W4" w:eastAsia="ヒラギノ丸ゴ Pro W4" w:hAnsi="ヒラギノ丸ゴ Pro W4" w:hint="eastAsia"/>
          <w:sz w:val="18"/>
          <w:szCs w:val="18"/>
          <w:lang w:eastAsia="ja-JP"/>
        </w:rPr>
        <w:t>最初の一手：〜</w:t>
      </w:r>
      <w:r w:rsidRPr="004D492A">
        <w:rPr>
          <w:rFonts w:ascii="ヒラギノ丸ゴ Pro W4" w:eastAsia="ヒラギノ丸ゴ Pro W4" w:hAnsi="ヒラギノ丸ゴ Pro W4"/>
          <w:sz w:val="18"/>
          <w:szCs w:val="18"/>
          <w:lang w:eastAsia="ja-JP"/>
        </w:rPr>
        <w:t>" ],</w:t>
      </w:r>
    </w:p>
    <w:p w14:paraId="322C3AF1" w14:textId="77777777" w:rsidR="004D492A" w:rsidRPr="004D492A" w:rsidRDefault="004D492A" w:rsidP="004D492A">
      <w:pPr>
        <w:rPr>
          <w:rFonts w:ascii="ヒラギノ丸ゴ Pro W4" w:eastAsia="ヒラギノ丸ゴ Pro W4" w:hAnsi="ヒラギノ丸ゴ Pro W4" w:hint="eastAsia"/>
          <w:sz w:val="18"/>
          <w:szCs w:val="18"/>
          <w:lang w:eastAsia="ja-JP"/>
        </w:rPr>
      </w:pPr>
      <w:r w:rsidRPr="004D492A">
        <w:rPr>
          <w:rFonts w:ascii="ヒラギノ丸ゴ Pro W4" w:eastAsia="ヒラギノ丸ゴ Pro W4" w:hAnsi="ヒラギノ丸ゴ Pro W4" w:hint="eastAsia"/>
          <w:sz w:val="18"/>
          <w:szCs w:val="18"/>
          <w:lang w:eastAsia="ja-JP"/>
        </w:rPr>
        <w:t xml:space="preserve">  "notes":"分析用の所見（分析用語使用可・60字以内推奨）",</w:t>
      </w:r>
    </w:p>
    <w:p w14:paraId="65DE099D" w14:textId="77777777" w:rsidR="004D492A" w:rsidRPr="004D492A" w:rsidRDefault="004D492A" w:rsidP="004D492A">
      <w:pPr>
        <w:rPr>
          <w:rFonts w:ascii="ヒラギノ丸ゴ Pro W4" w:eastAsia="ヒラギノ丸ゴ Pro W4" w:hAnsi="ヒラギノ丸ゴ Pro W4"/>
          <w:sz w:val="18"/>
          <w:szCs w:val="18"/>
          <w:lang w:eastAsia="ja-JP"/>
        </w:rPr>
      </w:pPr>
      <w:r w:rsidRPr="004D492A">
        <w:rPr>
          <w:rFonts w:ascii="ヒラギノ丸ゴ Pro W4" w:eastAsia="ヒラギノ丸ゴ Pro W4" w:hAnsi="ヒラギノ丸ゴ Pro W4"/>
          <w:sz w:val="18"/>
          <w:szCs w:val="18"/>
          <w:lang w:eastAsia="ja-JP"/>
        </w:rPr>
        <w:t xml:space="preserve">  "</w:t>
      </w:r>
      <w:proofErr w:type="spellStart"/>
      <w:proofErr w:type="gramStart"/>
      <w:r w:rsidRPr="004D492A">
        <w:rPr>
          <w:rFonts w:ascii="ヒラギノ丸ゴ Pro W4" w:eastAsia="ヒラギノ丸ゴ Pro W4" w:hAnsi="ヒラギノ丸ゴ Pro W4"/>
          <w:sz w:val="18"/>
          <w:szCs w:val="18"/>
          <w:lang w:eastAsia="ja-JP"/>
        </w:rPr>
        <w:t>turn</w:t>
      </w:r>
      <w:proofErr w:type="gramEnd"/>
      <w:r w:rsidRPr="004D492A">
        <w:rPr>
          <w:rFonts w:ascii="ヒラギノ丸ゴ Pro W4" w:eastAsia="ヒラギノ丸ゴ Pro W4" w:hAnsi="ヒラギノ丸ゴ Pro W4"/>
          <w:sz w:val="18"/>
          <w:szCs w:val="18"/>
          <w:lang w:eastAsia="ja-JP"/>
        </w:rPr>
        <w:t>_annotations</w:t>
      </w:r>
      <w:proofErr w:type="spellEnd"/>
      <w:proofErr w:type="gramStart"/>
      <w:r w:rsidRPr="004D492A">
        <w:rPr>
          <w:rFonts w:ascii="ヒラギノ丸ゴ Pro W4" w:eastAsia="ヒラギノ丸ゴ Pro W4" w:hAnsi="ヒラギノ丸ゴ Pro W4"/>
          <w:sz w:val="18"/>
          <w:szCs w:val="18"/>
          <w:lang w:eastAsia="ja-JP"/>
        </w:rPr>
        <w:t>":[</w:t>
      </w:r>
      <w:proofErr w:type="gramEnd"/>
      <w:r w:rsidRPr="004D492A">
        <w:rPr>
          <w:rFonts w:ascii="ヒラギノ丸ゴ Pro W4" w:eastAsia="ヒラギノ丸ゴ Pro W4" w:hAnsi="ヒラギノ丸ゴ Pro W4"/>
          <w:sz w:val="18"/>
          <w:szCs w:val="18"/>
          <w:lang w:eastAsia="ja-JP"/>
        </w:rPr>
        <w:t xml:space="preserve"> {"turn_index":0,"speaker":"ai","tags</w:t>
      </w:r>
      <w:proofErr w:type="gramStart"/>
      <w:r w:rsidRPr="004D492A">
        <w:rPr>
          <w:rFonts w:ascii="ヒラギノ丸ゴ Pro W4" w:eastAsia="ヒラギノ丸ゴ Pro W4" w:hAnsi="ヒラギノ丸ゴ Pro W4"/>
          <w:sz w:val="18"/>
          <w:szCs w:val="18"/>
          <w:lang w:eastAsia="ja-JP"/>
        </w:rPr>
        <w:t>":[</w:t>
      </w:r>
      <w:proofErr w:type="gramEnd"/>
      <w:r w:rsidRPr="004D492A">
        <w:rPr>
          <w:rFonts w:ascii="ヒラギノ丸ゴ Pro W4" w:eastAsia="ヒラギノ丸ゴ Pro W4" w:hAnsi="ヒラギノ丸ゴ Pro W4"/>
          <w:sz w:val="18"/>
          <w:szCs w:val="18"/>
          <w:lang w:eastAsia="ja-JP"/>
        </w:rPr>
        <w:t>"..."],"quote</w:t>
      </w:r>
      <w:proofErr w:type="gramStart"/>
      <w:r w:rsidRPr="004D492A">
        <w:rPr>
          <w:rFonts w:ascii="ヒラギノ丸ゴ Pro W4" w:eastAsia="ヒラギノ丸ゴ Pro W4" w:hAnsi="ヒラギノ丸ゴ Pro W4"/>
          <w:sz w:val="18"/>
          <w:szCs w:val="18"/>
          <w:lang w:eastAsia="ja-JP"/>
        </w:rPr>
        <w:t>":"..."} ]</w:t>
      </w:r>
      <w:proofErr w:type="gramEnd"/>
      <w:r w:rsidRPr="004D492A">
        <w:rPr>
          <w:rFonts w:ascii="ヒラギノ丸ゴ Pro W4" w:eastAsia="ヒラギノ丸ゴ Pro W4" w:hAnsi="ヒラギノ丸ゴ Pro W4"/>
          <w:sz w:val="18"/>
          <w:szCs w:val="18"/>
          <w:lang w:eastAsia="ja-JP"/>
        </w:rPr>
        <w:t>,</w:t>
      </w:r>
    </w:p>
    <w:p w14:paraId="1223B29D" w14:textId="77777777" w:rsidR="004D492A" w:rsidRPr="004D492A" w:rsidRDefault="004D492A" w:rsidP="004D492A">
      <w:pPr>
        <w:rPr>
          <w:rFonts w:ascii="ヒラギノ丸ゴ Pro W4" w:eastAsia="ヒラギノ丸ゴ Pro W4" w:hAnsi="ヒラギノ丸ゴ Pro W4"/>
          <w:sz w:val="18"/>
          <w:szCs w:val="18"/>
          <w:lang w:eastAsia="ja-JP"/>
        </w:rPr>
      </w:pPr>
      <w:r w:rsidRPr="004D492A">
        <w:rPr>
          <w:rFonts w:ascii="ヒラギノ丸ゴ Pro W4" w:eastAsia="ヒラギノ丸ゴ Pro W4" w:hAnsi="ヒラギノ丸ゴ Pro W4"/>
          <w:sz w:val="18"/>
          <w:szCs w:val="18"/>
          <w:lang w:eastAsia="ja-JP"/>
        </w:rPr>
        <w:t xml:space="preserve">  "</w:t>
      </w:r>
      <w:proofErr w:type="spellStart"/>
      <w:proofErr w:type="gramStart"/>
      <w:r w:rsidRPr="004D492A">
        <w:rPr>
          <w:rFonts w:ascii="ヒラギノ丸ゴ Pro W4" w:eastAsia="ヒラギノ丸ゴ Pro W4" w:hAnsi="ヒラギノ丸ゴ Pro W4"/>
          <w:sz w:val="18"/>
          <w:szCs w:val="18"/>
          <w:lang w:eastAsia="ja-JP"/>
        </w:rPr>
        <w:t>staff</w:t>
      </w:r>
      <w:proofErr w:type="gramEnd"/>
      <w:r w:rsidRPr="004D492A">
        <w:rPr>
          <w:rFonts w:ascii="ヒラギノ丸ゴ Pro W4" w:eastAsia="ヒラギノ丸ゴ Pro W4" w:hAnsi="ヒラギノ丸ゴ Pro W4"/>
          <w:sz w:val="18"/>
          <w:szCs w:val="18"/>
          <w:lang w:eastAsia="ja-JP"/>
        </w:rPr>
        <w:t>_view</w:t>
      </w:r>
      <w:proofErr w:type="spellEnd"/>
      <w:r w:rsidRPr="004D492A">
        <w:rPr>
          <w:rFonts w:ascii="ヒラギノ丸ゴ Pro W4" w:eastAsia="ヒラギノ丸ゴ Pro W4" w:hAnsi="ヒラギノ丸ゴ Pro W4"/>
          <w:sz w:val="18"/>
          <w:szCs w:val="18"/>
          <w:lang w:eastAsia="ja-JP"/>
        </w:rPr>
        <w:t>": {</w:t>
      </w:r>
    </w:p>
    <w:p w14:paraId="7E87FE0F" w14:textId="77777777" w:rsidR="004D492A" w:rsidRPr="004D492A" w:rsidRDefault="004D492A" w:rsidP="004D492A">
      <w:pPr>
        <w:rPr>
          <w:rFonts w:ascii="ヒラギノ丸ゴ Pro W4" w:eastAsia="ヒラギノ丸ゴ Pro W4" w:hAnsi="ヒラギノ丸ゴ Pro W4" w:hint="eastAsia"/>
          <w:sz w:val="18"/>
          <w:szCs w:val="18"/>
          <w:lang w:eastAsia="ja-JP"/>
        </w:rPr>
      </w:pPr>
      <w:r w:rsidRPr="004D492A">
        <w:rPr>
          <w:rFonts w:ascii="ヒラギノ丸ゴ Pro W4" w:eastAsia="ヒラギノ丸ゴ Pro W4" w:hAnsi="ヒラギノ丸ゴ Pro W4" w:hint="eastAsia"/>
          <w:sz w:val="18"/>
          <w:szCs w:val="18"/>
          <w:lang w:eastAsia="ja-JP"/>
        </w:rPr>
        <w:t xml:space="preserve">    "flags":[ "短答継続" ],</w:t>
      </w:r>
    </w:p>
    <w:p w14:paraId="422A7B29" w14:textId="77777777" w:rsidR="004D492A" w:rsidRPr="004D492A" w:rsidRDefault="004D492A" w:rsidP="004D492A">
      <w:pPr>
        <w:rPr>
          <w:rFonts w:ascii="ヒラギノ丸ゴ Pro W4" w:eastAsia="ヒラギノ丸ゴ Pro W4" w:hAnsi="ヒラギノ丸ゴ Pro W4"/>
          <w:sz w:val="18"/>
          <w:szCs w:val="18"/>
          <w:lang w:eastAsia="ja-JP"/>
        </w:rPr>
      </w:pPr>
      <w:r w:rsidRPr="004D492A">
        <w:rPr>
          <w:rFonts w:ascii="ヒラギノ丸ゴ Pro W4" w:eastAsia="ヒラギノ丸ゴ Pro W4" w:hAnsi="ヒラギノ丸ゴ Pro W4"/>
          <w:sz w:val="18"/>
          <w:szCs w:val="18"/>
          <w:lang w:eastAsia="ja-JP"/>
        </w:rPr>
        <w:t xml:space="preserve">    "</w:t>
      </w:r>
      <w:proofErr w:type="spellStart"/>
      <w:proofErr w:type="gramStart"/>
      <w:r w:rsidRPr="004D492A">
        <w:rPr>
          <w:rFonts w:ascii="ヒラギノ丸ゴ Pro W4" w:eastAsia="ヒラギノ丸ゴ Pro W4" w:hAnsi="ヒラギノ丸ゴ Pro W4"/>
          <w:sz w:val="18"/>
          <w:szCs w:val="18"/>
          <w:lang w:eastAsia="ja-JP"/>
        </w:rPr>
        <w:t>evidence</w:t>
      </w:r>
      <w:proofErr w:type="gramEnd"/>
      <w:r w:rsidRPr="004D492A">
        <w:rPr>
          <w:rFonts w:ascii="ヒラギノ丸ゴ Pro W4" w:eastAsia="ヒラギノ丸ゴ Pro W4" w:hAnsi="ヒラギノ丸ゴ Pro W4"/>
          <w:sz w:val="18"/>
          <w:szCs w:val="18"/>
          <w:lang w:eastAsia="ja-JP"/>
        </w:rPr>
        <w:t>_spans</w:t>
      </w:r>
      <w:proofErr w:type="spellEnd"/>
      <w:proofErr w:type="gramStart"/>
      <w:r w:rsidRPr="004D492A">
        <w:rPr>
          <w:rFonts w:ascii="ヒラギノ丸ゴ Pro W4" w:eastAsia="ヒラギノ丸ゴ Pro W4" w:hAnsi="ヒラギノ丸ゴ Pro W4"/>
          <w:sz w:val="18"/>
          <w:szCs w:val="18"/>
          <w:lang w:eastAsia="ja-JP"/>
        </w:rPr>
        <w:t>":[</w:t>
      </w:r>
      <w:proofErr w:type="gramEnd"/>
      <w:r w:rsidRPr="004D492A">
        <w:rPr>
          <w:rFonts w:ascii="ヒラギノ丸ゴ Pro W4" w:eastAsia="ヒラギノ丸ゴ Pro W4" w:hAnsi="ヒラギノ丸ゴ Pro W4"/>
          <w:sz w:val="18"/>
          <w:szCs w:val="18"/>
          <w:lang w:eastAsia="ja-JP"/>
        </w:rPr>
        <w:t xml:space="preserve"> {"quote</w:t>
      </w:r>
      <w:proofErr w:type="gramStart"/>
      <w:r w:rsidRPr="004D492A">
        <w:rPr>
          <w:rFonts w:ascii="ヒラギノ丸ゴ Pro W4" w:eastAsia="ヒラギノ丸ゴ Pro W4" w:hAnsi="ヒラギノ丸ゴ Pro W4"/>
          <w:sz w:val="18"/>
          <w:szCs w:val="18"/>
          <w:lang w:eastAsia="ja-JP"/>
        </w:rPr>
        <w:t>":"..."} ]</w:t>
      </w:r>
      <w:proofErr w:type="gramEnd"/>
      <w:r w:rsidRPr="004D492A">
        <w:rPr>
          <w:rFonts w:ascii="ヒラギノ丸ゴ Pro W4" w:eastAsia="ヒラギノ丸ゴ Pro W4" w:hAnsi="ヒラギノ丸ゴ Pro W4"/>
          <w:sz w:val="18"/>
          <w:szCs w:val="18"/>
          <w:lang w:eastAsia="ja-JP"/>
        </w:rPr>
        <w:t>,</w:t>
      </w:r>
    </w:p>
    <w:p w14:paraId="72C3BB85" w14:textId="77777777" w:rsidR="004D492A" w:rsidRPr="004D492A" w:rsidRDefault="004D492A" w:rsidP="004D492A">
      <w:pPr>
        <w:rPr>
          <w:rFonts w:ascii="ヒラギノ丸ゴ Pro W4" w:eastAsia="ヒラギノ丸ゴ Pro W4" w:hAnsi="ヒラギノ丸ゴ Pro W4" w:hint="eastAsia"/>
          <w:sz w:val="18"/>
          <w:szCs w:val="18"/>
          <w:lang w:eastAsia="ja-JP"/>
        </w:rPr>
      </w:pPr>
      <w:r w:rsidRPr="004D492A">
        <w:rPr>
          <w:rFonts w:ascii="ヒラギノ丸ゴ Pro W4" w:eastAsia="ヒラギノ丸ゴ Pro W4" w:hAnsi="ヒラギノ丸ゴ Pro W4" w:hint="eastAsia"/>
          <w:sz w:val="18"/>
          <w:szCs w:val="18"/>
          <w:lang w:eastAsia="ja-JP"/>
        </w:rPr>
        <w:t xml:space="preserve">    "notes":"スタッフ向けの平易なまとめ（タグ語禁止・最大2文・120字／今日気をつけるべきポイントを含む）"</w:t>
      </w:r>
    </w:p>
    <w:p w14:paraId="59FDBF2C" w14:textId="77777777" w:rsidR="004D492A" w:rsidRPr="004D492A" w:rsidRDefault="004D492A" w:rsidP="004D492A">
      <w:pPr>
        <w:rPr>
          <w:rFonts w:ascii="ヒラギノ丸ゴ Pro W4" w:eastAsia="ヒラギノ丸ゴ Pro W4" w:hAnsi="ヒラギノ丸ゴ Pro W4"/>
          <w:sz w:val="18"/>
          <w:szCs w:val="18"/>
          <w:lang w:eastAsia="ja-JP"/>
        </w:rPr>
      </w:pPr>
      <w:r w:rsidRPr="004D492A">
        <w:rPr>
          <w:rFonts w:ascii="ヒラギノ丸ゴ Pro W4" w:eastAsia="ヒラギノ丸ゴ Pro W4" w:hAnsi="ヒラギノ丸ゴ Pro W4"/>
          <w:sz w:val="18"/>
          <w:szCs w:val="18"/>
          <w:lang w:eastAsia="ja-JP"/>
        </w:rPr>
        <w:t xml:space="preserve">  },</w:t>
      </w:r>
    </w:p>
    <w:p w14:paraId="769BDD5D" w14:textId="77777777" w:rsidR="004D492A" w:rsidRPr="004D492A" w:rsidRDefault="004D492A" w:rsidP="004D492A">
      <w:pPr>
        <w:rPr>
          <w:rFonts w:ascii="ヒラギノ丸ゴ Pro W4" w:eastAsia="ヒラギノ丸ゴ Pro W4" w:hAnsi="ヒラギノ丸ゴ Pro W4"/>
          <w:sz w:val="18"/>
          <w:szCs w:val="18"/>
          <w:lang w:eastAsia="ja-JP"/>
        </w:rPr>
      </w:pPr>
      <w:r w:rsidRPr="004D492A">
        <w:rPr>
          <w:rFonts w:ascii="ヒラギノ丸ゴ Pro W4" w:eastAsia="ヒラギノ丸ゴ Pro W4" w:hAnsi="ヒラギノ丸ゴ Pro W4"/>
          <w:sz w:val="18"/>
          <w:szCs w:val="18"/>
          <w:lang w:eastAsia="ja-JP"/>
        </w:rPr>
        <w:t xml:space="preserve">  "scaffolding": [</w:t>
      </w:r>
    </w:p>
    <w:p w14:paraId="54882595" w14:textId="77777777" w:rsidR="004D492A" w:rsidRPr="004D492A" w:rsidRDefault="004D492A" w:rsidP="004D492A">
      <w:pPr>
        <w:rPr>
          <w:rFonts w:ascii="ヒラギノ丸ゴ Pro W4" w:eastAsia="ヒラギノ丸ゴ Pro W4" w:hAnsi="ヒラギノ丸ゴ Pro W4"/>
          <w:sz w:val="18"/>
          <w:szCs w:val="18"/>
          <w:lang w:eastAsia="ja-JP"/>
        </w:rPr>
      </w:pPr>
      <w:r w:rsidRPr="004D492A">
        <w:rPr>
          <w:rFonts w:ascii="ヒラギノ丸ゴ Pro W4" w:eastAsia="ヒラギノ丸ゴ Pro W4" w:hAnsi="ヒラギノ丸ゴ Pro W4"/>
          <w:sz w:val="18"/>
          <w:szCs w:val="18"/>
          <w:lang w:eastAsia="ja-JP"/>
        </w:rPr>
        <w:t xml:space="preserve">    {</w:t>
      </w:r>
    </w:p>
    <w:p w14:paraId="06169515" w14:textId="77777777" w:rsidR="004D492A" w:rsidRPr="004D492A" w:rsidRDefault="004D492A" w:rsidP="004D492A">
      <w:pPr>
        <w:rPr>
          <w:rFonts w:ascii="ヒラギノ丸ゴ Pro W4" w:eastAsia="ヒラギノ丸ゴ Pro W4" w:hAnsi="ヒラギノ丸ゴ Pro W4"/>
          <w:sz w:val="18"/>
          <w:szCs w:val="18"/>
          <w:lang w:eastAsia="ja-JP"/>
        </w:rPr>
      </w:pPr>
      <w:r w:rsidRPr="004D492A">
        <w:rPr>
          <w:rFonts w:ascii="ヒラギノ丸ゴ Pro W4" w:eastAsia="ヒラギノ丸ゴ Pro W4" w:hAnsi="ヒラギノ丸ゴ Pro W4"/>
          <w:sz w:val="18"/>
          <w:szCs w:val="18"/>
          <w:lang w:eastAsia="ja-JP"/>
        </w:rPr>
        <w:t xml:space="preserve">      "form": "</w:t>
      </w:r>
      <w:proofErr w:type="spellStart"/>
      <w:r w:rsidRPr="004D492A">
        <w:rPr>
          <w:rFonts w:ascii="ヒラギノ丸ゴ Pro W4" w:eastAsia="ヒラギノ丸ゴ Pro W4" w:hAnsi="ヒラギノ丸ゴ Pro W4"/>
          <w:sz w:val="18"/>
          <w:szCs w:val="18"/>
          <w:lang w:eastAsia="ja-JP"/>
        </w:rPr>
        <w:t>supportive|directive|option|ambiguous</w:t>
      </w:r>
      <w:proofErr w:type="spellEnd"/>
      <w:r w:rsidRPr="004D492A">
        <w:rPr>
          <w:rFonts w:ascii="ヒラギノ丸ゴ Pro W4" w:eastAsia="ヒラギノ丸ゴ Pro W4" w:hAnsi="ヒラギノ丸ゴ Pro W4"/>
          <w:sz w:val="18"/>
          <w:szCs w:val="18"/>
          <w:lang w:eastAsia="ja-JP"/>
        </w:rPr>
        <w:t>",</w:t>
      </w:r>
    </w:p>
    <w:p w14:paraId="2B61F2D7" w14:textId="77777777" w:rsidR="004D492A" w:rsidRPr="004D492A" w:rsidRDefault="004D492A" w:rsidP="004D492A">
      <w:pPr>
        <w:rPr>
          <w:rFonts w:ascii="ヒラギノ丸ゴ Pro W4" w:eastAsia="ヒラギノ丸ゴ Pro W4" w:hAnsi="ヒラギノ丸ゴ Pro W4"/>
          <w:sz w:val="18"/>
          <w:szCs w:val="18"/>
          <w:lang w:eastAsia="ja-JP"/>
        </w:rPr>
      </w:pPr>
      <w:r w:rsidRPr="004D492A">
        <w:rPr>
          <w:rFonts w:ascii="ヒラギノ丸ゴ Pro W4" w:eastAsia="ヒラギノ丸ゴ Pro W4" w:hAnsi="ヒラギノ丸ゴ Pro W4"/>
          <w:sz w:val="18"/>
          <w:szCs w:val="18"/>
          <w:lang w:eastAsia="ja-JP"/>
        </w:rPr>
        <w:t xml:space="preserve">      "acceptance": 0-2,</w:t>
      </w:r>
    </w:p>
    <w:p w14:paraId="67ADDC06" w14:textId="77777777" w:rsidR="004D492A" w:rsidRPr="004D492A" w:rsidRDefault="004D492A" w:rsidP="004D492A">
      <w:pPr>
        <w:rPr>
          <w:rFonts w:ascii="ヒラギノ丸ゴ Pro W4" w:eastAsia="ヒラギノ丸ゴ Pro W4" w:hAnsi="ヒラギノ丸ゴ Pro W4"/>
          <w:sz w:val="18"/>
          <w:szCs w:val="18"/>
          <w:lang w:eastAsia="ja-JP"/>
        </w:rPr>
      </w:pPr>
      <w:r w:rsidRPr="004D492A">
        <w:rPr>
          <w:rFonts w:ascii="ヒラギノ丸ゴ Pro W4" w:eastAsia="ヒラギノ丸ゴ Pro W4" w:hAnsi="ヒラギノ丸ゴ Pro W4"/>
          <w:sz w:val="18"/>
          <w:szCs w:val="18"/>
          <w:lang w:eastAsia="ja-JP"/>
        </w:rPr>
        <w:t xml:space="preserve">      "evidence": </w:t>
      </w:r>
      <w:proofErr w:type="gramStart"/>
      <w:r w:rsidRPr="004D492A">
        <w:rPr>
          <w:rFonts w:ascii="ヒラギノ丸ゴ Pro W4" w:eastAsia="ヒラギノ丸ゴ Pro W4" w:hAnsi="ヒラギノ丸ゴ Pro W4"/>
          <w:sz w:val="18"/>
          <w:szCs w:val="18"/>
          <w:lang w:eastAsia="ja-JP"/>
        </w:rPr>
        <w:t>{ "</w:t>
      </w:r>
      <w:proofErr w:type="spellStart"/>
      <w:proofErr w:type="gramEnd"/>
      <w:r w:rsidRPr="004D492A">
        <w:rPr>
          <w:rFonts w:ascii="ヒラギノ丸ゴ Pro W4" w:eastAsia="ヒラギノ丸ゴ Pro W4" w:hAnsi="ヒラギノ丸ゴ Pro W4"/>
          <w:sz w:val="18"/>
          <w:szCs w:val="18"/>
          <w:lang w:eastAsia="ja-JP"/>
        </w:rPr>
        <w:t>ai_quote</w:t>
      </w:r>
      <w:proofErr w:type="spellEnd"/>
      <w:r w:rsidRPr="004D492A">
        <w:rPr>
          <w:rFonts w:ascii="ヒラギノ丸ゴ Pro W4" w:eastAsia="ヒラギノ丸ゴ Pro W4" w:hAnsi="ヒラギノ丸ゴ Pro W4"/>
          <w:sz w:val="18"/>
          <w:szCs w:val="18"/>
          <w:lang w:eastAsia="ja-JP"/>
        </w:rPr>
        <w:t>": "...", "</w:t>
      </w:r>
      <w:proofErr w:type="spellStart"/>
      <w:r w:rsidRPr="004D492A">
        <w:rPr>
          <w:rFonts w:ascii="ヒラギノ丸ゴ Pro W4" w:eastAsia="ヒラギノ丸ゴ Pro W4" w:hAnsi="ヒラギノ丸ゴ Pro W4"/>
          <w:sz w:val="18"/>
          <w:szCs w:val="18"/>
          <w:lang w:eastAsia="ja-JP"/>
        </w:rPr>
        <w:t>child_quote</w:t>
      </w:r>
      <w:proofErr w:type="spellEnd"/>
      <w:r w:rsidRPr="004D492A">
        <w:rPr>
          <w:rFonts w:ascii="ヒラギノ丸ゴ Pro W4" w:eastAsia="ヒラギノ丸ゴ Pro W4" w:hAnsi="ヒラギノ丸ゴ Pro W4"/>
          <w:sz w:val="18"/>
          <w:szCs w:val="18"/>
          <w:lang w:eastAsia="ja-JP"/>
        </w:rPr>
        <w:t xml:space="preserve">": </w:t>
      </w:r>
      <w:proofErr w:type="gramStart"/>
      <w:r w:rsidRPr="004D492A">
        <w:rPr>
          <w:rFonts w:ascii="ヒラギノ丸ゴ Pro W4" w:eastAsia="ヒラギノ丸ゴ Pro W4" w:hAnsi="ヒラギノ丸ゴ Pro W4"/>
          <w:sz w:val="18"/>
          <w:szCs w:val="18"/>
          <w:lang w:eastAsia="ja-JP"/>
        </w:rPr>
        <w:t>"..." }</w:t>
      </w:r>
      <w:proofErr w:type="gramEnd"/>
    </w:p>
    <w:p w14:paraId="13DEBBAF" w14:textId="77777777" w:rsidR="004D492A" w:rsidRPr="004D492A" w:rsidRDefault="004D492A" w:rsidP="004D492A">
      <w:pPr>
        <w:rPr>
          <w:rFonts w:ascii="ヒラギノ丸ゴ Pro W4" w:eastAsia="ヒラギノ丸ゴ Pro W4" w:hAnsi="ヒラギノ丸ゴ Pro W4"/>
          <w:sz w:val="18"/>
          <w:szCs w:val="18"/>
          <w:lang w:eastAsia="ja-JP"/>
        </w:rPr>
      </w:pPr>
      <w:r w:rsidRPr="004D492A">
        <w:rPr>
          <w:rFonts w:ascii="ヒラギノ丸ゴ Pro W4" w:eastAsia="ヒラギノ丸ゴ Pro W4" w:hAnsi="ヒラギノ丸ゴ Pro W4"/>
          <w:sz w:val="18"/>
          <w:szCs w:val="18"/>
          <w:lang w:eastAsia="ja-JP"/>
        </w:rPr>
        <w:t xml:space="preserve">    }</w:t>
      </w:r>
    </w:p>
    <w:p w14:paraId="62D2D275" w14:textId="77777777" w:rsidR="004D492A" w:rsidRPr="004D492A" w:rsidRDefault="004D492A" w:rsidP="004D492A">
      <w:pPr>
        <w:rPr>
          <w:rFonts w:ascii="ヒラギノ丸ゴ Pro W4" w:eastAsia="ヒラギノ丸ゴ Pro W4" w:hAnsi="ヒラギノ丸ゴ Pro W4"/>
          <w:sz w:val="18"/>
          <w:szCs w:val="18"/>
          <w:lang w:eastAsia="ja-JP"/>
        </w:rPr>
      </w:pPr>
      <w:r w:rsidRPr="004D492A">
        <w:rPr>
          <w:rFonts w:ascii="ヒラギノ丸ゴ Pro W4" w:eastAsia="ヒラギノ丸ゴ Pro W4" w:hAnsi="ヒラギノ丸ゴ Pro W4"/>
          <w:sz w:val="18"/>
          <w:szCs w:val="18"/>
          <w:lang w:eastAsia="ja-JP"/>
        </w:rPr>
        <w:t xml:space="preserve">  ],</w:t>
      </w:r>
    </w:p>
    <w:p w14:paraId="4CE0C0F3" w14:textId="77777777" w:rsidR="004D492A" w:rsidRPr="004D492A" w:rsidRDefault="004D492A" w:rsidP="004D492A">
      <w:pPr>
        <w:rPr>
          <w:rFonts w:ascii="ヒラギノ丸ゴ Pro W4" w:eastAsia="ヒラギノ丸ゴ Pro W4" w:hAnsi="ヒラギノ丸ゴ Pro W4"/>
          <w:sz w:val="18"/>
          <w:szCs w:val="18"/>
          <w:lang w:eastAsia="ja-JP"/>
        </w:rPr>
      </w:pPr>
      <w:r w:rsidRPr="004D492A">
        <w:rPr>
          <w:rFonts w:ascii="ヒラギノ丸ゴ Pro W4" w:eastAsia="ヒラギノ丸ゴ Pro W4" w:hAnsi="ヒラギノ丸ゴ Pro W4"/>
          <w:sz w:val="18"/>
          <w:szCs w:val="18"/>
          <w:lang w:eastAsia="ja-JP"/>
        </w:rPr>
        <w:t xml:space="preserve">  "meta": </w:t>
      </w:r>
      <w:proofErr w:type="gramStart"/>
      <w:r w:rsidRPr="004D492A">
        <w:rPr>
          <w:rFonts w:ascii="ヒラギノ丸ゴ Pro W4" w:eastAsia="ヒラギノ丸ゴ Pro W4" w:hAnsi="ヒラギノ丸ゴ Pro W4"/>
          <w:sz w:val="18"/>
          <w:szCs w:val="18"/>
          <w:lang w:eastAsia="ja-JP"/>
        </w:rPr>
        <w:t>{ "</w:t>
      </w:r>
      <w:proofErr w:type="spellStart"/>
      <w:proofErr w:type="gramEnd"/>
      <w:r w:rsidRPr="004D492A">
        <w:rPr>
          <w:rFonts w:ascii="ヒラギノ丸ゴ Pro W4" w:eastAsia="ヒラギノ丸ゴ Pro W4" w:hAnsi="ヒラギノ丸ゴ Pro W4"/>
          <w:sz w:val="18"/>
          <w:szCs w:val="18"/>
          <w:lang w:eastAsia="ja-JP"/>
        </w:rPr>
        <w:t>session_id</w:t>
      </w:r>
      <w:proofErr w:type="spellEnd"/>
      <w:proofErr w:type="gramStart"/>
      <w:r w:rsidRPr="004D492A">
        <w:rPr>
          <w:rFonts w:ascii="ヒラギノ丸ゴ Pro W4" w:eastAsia="ヒラギノ丸ゴ Pro W4" w:hAnsi="ヒラギノ丸ゴ Pro W4"/>
          <w:sz w:val="18"/>
          <w:szCs w:val="18"/>
          <w:lang w:eastAsia="ja-JP"/>
        </w:rPr>
        <w:t>":"..."</w:t>
      </w:r>
      <w:proofErr w:type="gramEnd"/>
      <w:r w:rsidRPr="004D492A">
        <w:rPr>
          <w:rFonts w:ascii="ヒラギノ丸ゴ Pro W4" w:eastAsia="ヒラギノ丸ゴ Pro W4" w:hAnsi="ヒラギノ丸ゴ Pro W4"/>
          <w:sz w:val="18"/>
          <w:szCs w:val="18"/>
          <w:lang w:eastAsia="ja-JP"/>
        </w:rPr>
        <w:t>, "date</w:t>
      </w:r>
      <w:proofErr w:type="gramStart"/>
      <w:r w:rsidRPr="004D492A">
        <w:rPr>
          <w:rFonts w:ascii="ヒラギノ丸ゴ Pro W4" w:eastAsia="ヒラギノ丸ゴ Pro W4" w:hAnsi="ヒラギノ丸ゴ Pro W4"/>
          <w:sz w:val="18"/>
          <w:szCs w:val="18"/>
          <w:lang w:eastAsia="ja-JP"/>
        </w:rPr>
        <w:t>":"..."</w:t>
      </w:r>
      <w:proofErr w:type="gramEnd"/>
      <w:r w:rsidRPr="004D492A">
        <w:rPr>
          <w:rFonts w:ascii="ヒラギノ丸ゴ Pro W4" w:eastAsia="ヒラギノ丸ゴ Pro W4" w:hAnsi="ヒラギノ丸ゴ Pro W4"/>
          <w:sz w:val="18"/>
          <w:szCs w:val="18"/>
          <w:lang w:eastAsia="ja-JP"/>
        </w:rPr>
        <w:t>, "</w:t>
      </w:r>
      <w:proofErr w:type="spellStart"/>
      <w:r w:rsidRPr="004D492A">
        <w:rPr>
          <w:rFonts w:ascii="ヒラギノ丸ゴ Pro W4" w:eastAsia="ヒラギノ丸ゴ Pro W4" w:hAnsi="ヒラギノ丸ゴ Pro W4"/>
          <w:sz w:val="18"/>
          <w:szCs w:val="18"/>
          <w:lang w:eastAsia="ja-JP"/>
        </w:rPr>
        <w:t>child_id</w:t>
      </w:r>
      <w:proofErr w:type="spellEnd"/>
      <w:proofErr w:type="gramStart"/>
      <w:r w:rsidRPr="004D492A">
        <w:rPr>
          <w:rFonts w:ascii="ヒラギノ丸ゴ Pro W4" w:eastAsia="ヒラギノ丸ゴ Pro W4" w:hAnsi="ヒラギノ丸ゴ Pro W4"/>
          <w:sz w:val="18"/>
          <w:szCs w:val="18"/>
          <w:lang w:eastAsia="ja-JP"/>
        </w:rPr>
        <w:t>":"..."</w:t>
      </w:r>
      <w:proofErr w:type="gramEnd"/>
      <w:r w:rsidRPr="004D492A">
        <w:rPr>
          <w:rFonts w:ascii="ヒラギノ丸ゴ Pro W4" w:eastAsia="ヒラギノ丸ゴ Pro W4" w:hAnsi="ヒラギノ丸ゴ Pro W4"/>
          <w:sz w:val="18"/>
          <w:szCs w:val="18"/>
          <w:lang w:eastAsia="ja-JP"/>
        </w:rPr>
        <w:t>, "domain</w:t>
      </w:r>
      <w:proofErr w:type="gramStart"/>
      <w:r w:rsidRPr="004D492A">
        <w:rPr>
          <w:rFonts w:ascii="ヒラギノ丸ゴ Pro W4" w:eastAsia="ヒラギノ丸ゴ Pro W4" w:hAnsi="ヒラギノ丸ゴ Pro W4"/>
          <w:sz w:val="18"/>
          <w:szCs w:val="18"/>
          <w:lang w:eastAsia="ja-JP"/>
        </w:rPr>
        <w:t>":"..."</w:t>
      </w:r>
      <w:proofErr w:type="gramEnd"/>
      <w:r w:rsidRPr="004D492A">
        <w:rPr>
          <w:rFonts w:ascii="ヒラギノ丸ゴ Pro W4" w:eastAsia="ヒラギノ丸ゴ Pro W4" w:hAnsi="ヒラギノ丸ゴ Pro W4"/>
          <w:sz w:val="18"/>
          <w:szCs w:val="18"/>
          <w:lang w:eastAsia="ja-JP"/>
        </w:rPr>
        <w:t xml:space="preserve"> }</w:t>
      </w:r>
    </w:p>
    <w:p w14:paraId="75205AAA" w14:textId="6556FA13" w:rsidR="004D492A" w:rsidRDefault="004D492A" w:rsidP="004D492A">
      <w:pPr>
        <w:rPr>
          <w:rFonts w:ascii="ヒラギノ丸ゴ Pro W4" w:eastAsia="ヒラギノ丸ゴ Pro W4" w:hAnsi="ヒラギノ丸ゴ Pro W4"/>
          <w:sz w:val="18"/>
          <w:szCs w:val="18"/>
          <w:lang w:eastAsia="ja-JP"/>
        </w:rPr>
      </w:pPr>
      <w:r w:rsidRPr="004D492A">
        <w:rPr>
          <w:rFonts w:ascii="ヒラギノ丸ゴ Pro W4" w:eastAsia="ヒラギノ丸ゴ Pro W4" w:hAnsi="ヒラギノ丸ゴ Pro W4"/>
          <w:sz w:val="18"/>
          <w:szCs w:val="18"/>
          <w:lang w:eastAsia="ja-JP"/>
        </w:rPr>
        <w:t>}</w:t>
      </w:r>
    </w:p>
    <w:p w14:paraId="5FABD56E" w14:textId="77777777" w:rsidR="004D492A" w:rsidRDefault="004D492A" w:rsidP="004D492A">
      <w:pPr>
        <w:rPr>
          <w:rFonts w:ascii="ヒラギノ丸ゴ Pro W4" w:eastAsia="ヒラギノ丸ゴ Pro W4" w:hAnsi="ヒラギノ丸ゴ Pro W4"/>
          <w:sz w:val="18"/>
          <w:szCs w:val="18"/>
          <w:lang w:eastAsia="ja-JP"/>
        </w:rPr>
      </w:pPr>
    </w:p>
    <w:p w14:paraId="481088FD" w14:textId="77777777" w:rsidR="008109D3" w:rsidRDefault="008109D3" w:rsidP="004D492A">
      <w:pPr>
        <w:rPr>
          <w:rFonts w:ascii="ヒラギノ丸ゴ Pro W4" w:eastAsia="ヒラギノ丸ゴ Pro W4" w:hAnsi="ヒラギノ丸ゴ Pro W4" w:hint="eastAsia"/>
          <w:sz w:val="18"/>
          <w:szCs w:val="18"/>
          <w:lang w:eastAsia="ja-JP"/>
        </w:rPr>
      </w:pPr>
    </w:p>
    <w:p w14:paraId="389978E3" w14:textId="49583182" w:rsidR="004D492A" w:rsidRDefault="004D492A" w:rsidP="004D492A">
      <w:pPr>
        <w:rPr>
          <w:rFonts w:ascii="ヒラギノ丸ゴ Pro W4" w:eastAsia="ヒラギノ丸ゴ Pro W4" w:hAnsi="ヒラギノ丸ゴ Pro W4"/>
          <w:sz w:val="18"/>
          <w:szCs w:val="18"/>
          <w:lang w:eastAsia="ja-JP"/>
        </w:rPr>
      </w:pPr>
      <w:r>
        <w:rPr>
          <w:rFonts w:ascii="ヒラギノ丸ゴ Pro W4" w:eastAsia="ヒラギノ丸ゴ Pro W4" w:hAnsi="ヒラギノ丸ゴ Pro W4" w:hint="eastAsia"/>
          <w:sz w:val="18"/>
          <w:szCs w:val="18"/>
          <w:lang w:eastAsia="ja-JP"/>
        </w:rPr>
        <w:t>（実例）</w:t>
      </w:r>
      <w:r w:rsidR="008109D3">
        <w:rPr>
          <w:rFonts w:ascii="ヒラギノ丸ゴ Pro W4" w:eastAsia="ヒラギノ丸ゴ Pro W4" w:hAnsi="ヒラギノ丸ゴ Pro W4" w:hint="eastAsia"/>
          <w:sz w:val="18"/>
          <w:szCs w:val="18"/>
          <w:lang w:eastAsia="ja-JP"/>
        </w:rPr>
        <w:t>DBからある利用者の3日分の会話を抜き出して適用</w:t>
      </w:r>
    </w:p>
    <w:p w14:paraId="00E63EC4" w14:textId="44752583" w:rsidR="004D492A" w:rsidRDefault="004D492A" w:rsidP="004D492A">
      <w:pPr>
        <w:rPr>
          <w:rFonts w:ascii="ヒラギノ丸ゴ Pro W4" w:eastAsia="ヒラギノ丸ゴ Pro W4" w:hAnsi="ヒラギノ丸ゴ Pro W4"/>
          <w:sz w:val="18"/>
          <w:szCs w:val="18"/>
          <w:lang w:eastAsia="ja-JP"/>
        </w:rPr>
      </w:pPr>
      <w:r>
        <w:rPr>
          <w:rFonts w:ascii="ヒラギノ丸ゴ Pro W4" w:eastAsia="ヒラギノ丸ゴ Pro W4" w:hAnsi="ヒラギノ丸ゴ Pro W4" w:hint="eastAsia"/>
          <w:sz w:val="18"/>
          <w:szCs w:val="18"/>
          <w:lang w:eastAsia="ja-JP"/>
        </w:rPr>
        <w:lastRenderedPageBreak/>
        <w:t>初日</w:t>
      </w:r>
      <w:r w:rsidR="008109D3">
        <w:rPr>
          <w:rFonts w:ascii="ヒラギノ丸ゴ Pro W4" w:eastAsia="ヒラギノ丸ゴ Pro W4" w:hAnsi="ヒラギノ丸ゴ Pro W4" w:hint="eastAsia"/>
          <w:sz w:val="18"/>
          <w:szCs w:val="18"/>
          <w:lang w:eastAsia="ja-JP"/>
        </w:rPr>
        <w:t>分</w:t>
      </w:r>
      <w:r>
        <w:rPr>
          <w:rFonts w:ascii="ヒラギノ丸ゴ Pro W4" w:eastAsia="ヒラギノ丸ゴ Pro W4" w:hAnsi="ヒラギノ丸ゴ Pro W4" w:hint="eastAsia"/>
          <w:sz w:val="18"/>
          <w:szCs w:val="18"/>
          <w:lang w:eastAsia="ja-JP"/>
        </w:rPr>
        <w:t>会話</w:t>
      </w:r>
    </w:p>
    <w:p w14:paraId="7B4204AC" w14:textId="77777777" w:rsidR="004D492A" w:rsidRPr="004D492A" w:rsidRDefault="004D492A" w:rsidP="004D492A">
      <w:pPr>
        <w:rPr>
          <w:rFonts w:ascii="ヒラギノ丸ゴ Pro W4" w:eastAsia="ヒラギノ丸ゴ Pro W4" w:hAnsi="ヒラギノ丸ゴ Pro W4"/>
          <w:sz w:val="13"/>
          <w:szCs w:val="13"/>
          <w:lang w:eastAsia="ja-JP"/>
        </w:rPr>
      </w:pPr>
      <w:r w:rsidRPr="004D492A">
        <w:rPr>
          <w:rFonts w:ascii="ヒラギノ丸ゴ Pro W4" w:eastAsia="ヒラギノ丸ゴ Pro W4" w:hAnsi="ヒラギノ丸ゴ Pro W4"/>
          <w:sz w:val="13"/>
          <w:szCs w:val="13"/>
          <w:lang w:eastAsia="ja-JP"/>
        </w:rPr>
        <w:t>0</w:t>
      </w:r>
    </w:p>
    <w:p w14:paraId="2EBA3452" w14:textId="082EA671" w:rsidR="004D492A" w:rsidRPr="004D492A" w:rsidRDefault="004D492A" w:rsidP="004D492A">
      <w:pPr>
        <w:rPr>
          <w:rFonts w:ascii="ヒラギノ丸ゴ Pro W4" w:eastAsia="ヒラギノ丸ゴ Pro W4" w:hAnsi="ヒラギノ丸ゴ Pro W4" w:hint="eastAsia"/>
          <w:sz w:val="13"/>
          <w:szCs w:val="13"/>
          <w:lang w:eastAsia="ja-JP"/>
        </w:rPr>
      </w:pPr>
      <w:r w:rsidRPr="004D492A">
        <w:rPr>
          <w:rFonts w:ascii="ヒラギノ丸ゴ Pro W4" w:eastAsia="ヒラギノ丸ゴ Pro W4" w:hAnsi="ヒラギノ丸ゴ Pro W4" w:hint="eastAsia"/>
          <w:sz w:val="13"/>
          <w:szCs w:val="13"/>
          <w:lang w:eastAsia="ja-JP"/>
        </w:rPr>
        <w:t>"</w:t>
      </w:r>
      <w:r>
        <w:rPr>
          <w:rFonts w:ascii="ヒラギノ丸ゴ Pro W4" w:eastAsia="ヒラギノ丸ゴ Pro W4" w:hAnsi="ヒラギノ丸ゴ Pro W4" w:hint="eastAsia"/>
          <w:sz w:val="13"/>
          <w:szCs w:val="13"/>
          <w:lang w:eastAsia="ja-JP"/>
        </w:rPr>
        <w:t>＊＊＊＊</w:t>
      </w:r>
      <w:r w:rsidRPr="004D492A">
        <w:rPr>
          <w:rFonts w:ascii="ヒラギノ丸ゴ Pro W4" w:eastAsia="ヒラギノ丸ゴ Pro W4" w:hAnsi="ヒラギノ丸ゴ Pro W4" w:hint="eastAsia"/>
          <w:sz w:val="13"/>
          <w:szCs w:val="13"/>
          <w:lang w:eastAsia="ja-JP"/>
        </w:rPr>
        <w:t>くん、こんにちは！今日はマイペースでいこうね</w:t>
      </w:r>
      <w:r w:rsidRPr="004D492A">
        <w:rPr>
          <w:rFonts w:ascii="Apple Color Emoji" w:eastAsia="ヒラギノ丸ゴ Pro W4" w:hAnsi="Apple Color Emoji" w:cs="Apple Color Emoji"/>
          <w:sz w:val="13"/>
          <w:szCs w:val="13"/>
          <w:lang w:eastAsia="ja-JP"/>
        </w:rPr>
        <w:t>😊</w:t>
      </w:r>
      <w:r w:rsidRPr="004D492A">
        <w:rPr>
          <w:rFonts w:ascii="ヒラギノ丸ゴ Pro W4" w:eastAsia="ヒラギノ丸ゴ Pro W4" w:hAnsi="ヒラギノ丸ゴ Pro W4" w:hint="eastAsia"/>
          <w:sz w:val="13"/>
          <w:szCs w:val="13"/>
          <w:lang w:eastAsia="ja-JP"/>
        </w:rPr>
        <w:t>"</w:t>
      </w:r>
    </w:p>
    <w:p w14:paraId="3875EE9A" w14:textId="77777777" w:rsidR="004D492A" w:rsidRPr="004D492A" w:rsidRDefault="004D492A" w:rsidP="004D492A">
      <w:pPr>
        <w:rPr>
          <w:rFonts w:ascii="ヒラギノ丸ゴ Pro W4" w:eastAsia="ヒラギノ丸ゴ Pro W4" w:hAnsi="ヒラギノ丸ゴ Pro W4" w:hint="eastAsia"/>
          <w:sz w:val="13"/>
          <w:szCs w:val="13"/>
          <w:lang w:eastAsia="ja-JP"/>
        </w:rPr>
      </w:pPr>
      <w:r w:rsidRPr="004D492A">
        <w:rPr>
          <w:rFonts w:ascii="ヒラギノ丸ゴ Pro W4" w:eastAsia="ヒラギノ丸ゴ Pro W4" w:hAnsi="ヒラギノ丸ゴ Pro W4" w:hint="eastAsia"/>
          <w:sz w:val="13"/>
          <w:szCs w:val="13"/>
          <w:lang w:eastAsia="ja-JP"/>
        </w:rPr>
        <w:t>（文字列）</w:t>
      </w:r>
    </w:p>
    <w:p w14:paraId="1F4F685B" w14:textId="77777777" w:rsidR="004D492A" w:rsidRPr="004D492A" w:rsidRDefault="004D492A" w:rsidP="004D492A">
      <w:pPr>
        <w:rPr>
          <w:rFonts w:ascii="ヒラギノ丸ゴ Pro W4" w:eastAsia="ヒラギノ丸ゴ Pro W4" w:hAnsi="ヒラギノ丸ゴ Pro W4"/>
          <w:sz w:val="13"/>
          <w:szCs w:val="13"/>
          <w:lang w:eastAsia="ja-JP"/>
        </w:rPr>
      </w:pPr>
      <w:r w:rsidRPr="004D492A">
        <w:rPr>
          <w:rFonts w:ascii="ヒラギノ丸ゴ Pro W4" w:eastAsia="ヒラギノ丸ゴ Pro W4" w:hAnsi="ヒラギノ丸ゴ Pro W4"/>
          <w:sz w:val="13"/>
          <w:szCs w:val="13"/>
          <w:lang w:eastAsia="ja-JP"/>
        </w:rPr>
        <w:t>1</w:t>
      </w:r>
    </w:p>
    <w:p w14:paraId="44633FCD" w14:textId="77777777" w:rsidR="004D492A" w:rsidRPr="004D492A" w:rsidRDefault="004D492A" w:rsidP="004D492A">
      <w:pPr>
        <w:rPr>
          <w:rFonts w:ascii="ヒラギノ丸ゴ Pro W4" w:eastAsia="ヒラギノ丸ゴ Pro W4" w:hAnsi="ヒラギノ丸ゴ Pro W4" w:hint="eastAsia"/>
          <w:sz w:val="13"/>
          <w:szCs w:val="13"/>
          <w:lang w:eastAsia="ja-JP"/>
        </w:rPr>
      </w:pPr>
      <w:r w:rsidRPr="004D492A">
        <w:rPr>
          <w:rFonts w:ascii="ヒラギノ丸ゴ Pro W4" w:eastAsia="ヒラギノ丸ゴ Pro W4" w:hAnsi="ヒラギノ丸ゴ Pro W4" w:hint="eastAsia"/>
          <w:sz w:val="13"/>
          <w:szCs w:val="13"/>
          <w:lang w:eastAsia="ja-JP"/>
        </w:rPr>
        <w:t>"なぞなぞしましょう"</w:t>
      </w:r>
    </w:p>
    <w:p w14:paraId="2E938606" w14:textId="77777777" w:rsidR="004D492A" w:rsidRPr="004D492A" w:rsidRDefault="004D492A" w:rsidP="004D492A">
      <w:pPr>
        <w:rPr>
          <w:rFonts w:ascii="ヒラギノ丸ゴ Pro W4" w:eastAsia="ヒラギノ丸ゴ Pro W4" w:hAnsi="ヒラギノ丸ゴ Pro W4" w:hint="eastAsia"/>
          <w:sz w:val="13"/>
          <w:szCs w:val="13"/>
          <w:lang w:eastAsia="ja-JP"/>
        </w:rPr>
      </w:pPr>
      <w:r w:rsidRPr="004D492A">
        <w:rPr>
          <w:rFonts w:ascii="ヒラギノ丸ゴ Pro W4" w:eastAsia="ヒラギノ丸ゴ Pro W4" w:hAnsi="ヒラギノ丸ゴ Pro W4" w:hint="eastAsia"/>
          <w:sz w:val="13"/>
          <w:szCs w:val="13"/>
          <w:lang w:eastAsia="ja-JP"/>
        </w:rPr>
        <w:t>（文字列）</w:t>
      </w:r>
    </w:p>
    <w:p w14:paraId="6C8952E4" w14:textId="77777777" w:rsidR="004D492A" w:rsidRPr="004D492A" w:rsidRDefault="004D492A" w:rsidP="004D492A">
      <w:pPr>
        <w:rPr>
          <w:rFonts w:ascii="ヒラギノ丸ゴ Pro W4" w:eastAsia="ヒラギノ丸ゴ Pro W4" w:hAnsi="ヒラギノ丸ゴ Pro W4"/>
          <w:sz w:val="13"/>
          <w:szCs w:val="13"/>
          <w:lang w:eastAsia="ja-JP"/>
        </w:rPr>
      </w:pPr>
      <w:r w:rsidRPr="004D492A">
        <w:rPr>
          <w:rFonts w:ascii="ヒラギノ丸ゴ Pro W4" w:eastAsia="ヒラギノ丸ゴ Pro W4" w:hAnsi="ヒラギノ丸ゴ Pro W4"/>
          <w:sz w:val="13"/>
          <w:szCs w:val="13"/>
          <w:lang w:eastAsia="ja-JP"/>
        </w:rPr>
        <w:t>2</w:t>
      </w:r>
    </w:p>
    <w:p w14:paraId="6B3DF64D" w14:textId="111C8A0C" w:rsidR="004D492A" w:rsidRPr="004D492A" w:rsidRDefault="004D492A" w:rsidP="004D492A">
      <w:pPr>
        <w:rPr>
          <w:rFonts w:ascii="ヒラギノ丸ゴ Pro W4" w:eastAsia="ヒラギノ丸ゴ Pro W4" w:hAnsi="ヒラギノ丸ゴ Pro W4" w:hint="eastAsia"/>
          <w:sz w:val="13"/>
          <w:szCs w:val="13"/>
          <w:lang w:eastAsia="ja-JP"/>
        </w:rPr>
      </w:pPr>
      <w:r w:rsidRPr="004D492A">
        <w:rPr>
          <w:rFonts w:ascii="ヒラギノ丸ゴ Pro W4" w:eastAsia="ヒラギノ丸ゴ Pro W4" w:hAnsi="ヒラギノ丸ゴ Pro W4" w:hint="eastAsia"/>
          <w:sz w:val="13"/>
          <w:szCs w:val="13"/>
          <w:lang w:eastAsia="ja-JP"/>
        </w:rPr>
        <w:t>"なぞなぞ、いいね！</w:t>
      </w:r>
      <w:r>
        <w:rPr>
          <w:rFonts w:ascii="ヒラギノ丸ゴ Pro W4" w:eastAsia="ヒラギノ丸ゴ Pro W4" w:hAnsi="ヒラギノ丸ゴ Pro W4" w:hint="eastAsia"/>
          <w:sz w:val="13"/>
          <w:szCs w:val="13"/>
          <w:lang w:eastAsia="ja-JP"/>
        </w:rPr>
        <w:t>＊＊＊＊</w:t>
      </w:r>
      <w:r w:rsidRPr="004D492A">
        <w:rPr>
          <w:rFonts w:ascii="ヒラギノ丸ゴ Pro W4" w:eastAsia="ヒラギノ丸ゴ Pro W4" w:hAnsi="ヒラギノ丸ゴ Pro W4" w:hint="eastAsia"/>
          <w:sz w:val="13"/>
          <w:szCs w:val="13"/>
          <w:lang w:eastAsia="ja-JP"/>
        </w:rPr>
        <w:t>くんは、なぞなぞ得意（とくい）？"</w:t>
      </w:r>
    </w:p>
    <w:p w14:paraId="431EE361" w14:textId="77777777" w:rsidR="004D492A" w:rsidRPr="004D492A" w:rsidRDefault="004D492A" w:rsidP="004D492A">
      <w:pPr>
        <w:rPr>
          <w:rFonts w:ascii="ヒラギノ丸ゴ Pro W4" w:eastAsia="ヒラギノ丸ゴ Pro W4" w:hAnsi="ヒラギノ丸ゴ Pro W4" w:hint="eastAsia"/>
          <w:sz w:val="13"/>
          <w:szCs w:val="13"/>
          <w:lang w:eastAsia="ja-JP"/>
        </w:rPr>
      </w:pPr>
      <w:r w:rsidRPr="004D492A">
        <w:rPr>
          <w:rFonts w:ascii="ヒラギノ丸ゴ Pro W4" w:eastAsia="ヒラギノ丸ゴ Pro W4" w:hAnsi="ヒラギノ丸ゴ Pro W4" w:hint="eastAsia"/>
          <w:sz w:val="13"/>
          <w:szCs w:val="13"/>
          <w:lang w:eastAsia="ja-JP"/>
        </w:rPr>
        <w:t>（文字列）</w:t>
      </w:r>
    </w:p>
    <w:p w14:paraId="1305E060" w14:textId="77777777" w:rsidR="004D492A" w:rsidRPr="004D492A" w:rsidRDefault="004D492A" w:rsidP="004D492A">
      <w:pPr>
        <w:rPr>
          <w:rFonts w:ascii="ヒラギノ丸ゴ Pro W4" w:eastAsia="ヒラギノ丸ゴ Pro W4" w:hAnsi="ヒラギノ丸ゴ Pro W4"/>
          <w:sz w:val="13"/>
          <w:szCs w:val="13"/>
          <w:lang w:eastAsia="ja-JP"/>
        </w:rPr>
      </w:pPr>
      <w:r w:rsidRPr="004D492A">
        <w:rPr>
          <w:rFonts w:ascii="ヒラギノ丸ゴ Pro W4" w:eastAsia="ヒラギノ丸ゴ Pro W4" w:hAnsi="ヒラギノ丸ゴ Pro W4"/>
          <w:sz w:val="13"/>
          <w:szCs w:val="13"/>
          <w:lang w:eastAsia="ja-JP"/>
        </w:rPr>
        <w:t>3</w:t>
      </w:r>
    </w:p>
    <w:p w14:paraId="637D7812" w14:textId="77777777" w:rsidR="004D492A" w:rsidRPr="004D492A" w:rsidRDefault="004D492A" w:rsidP="004D492A">
      <w:pPr>
        <w:rPr>
          <w:rFonts w:ascii="ヒラギノ丸ゴ Pro W4" w:eastAsia="ヒラギノ丸ゴ Pro W4" w:hAnsi="ヒラギノ丸ゴ Pro W4" w:hint="eastAsia"/>
          <w:sz w:val="13"/>
          <w:szCs w:val="13"/>
          <w:lang w:eastAsia="ja-JP"/>
        </w:rPr>
      </w:pPr>
      <w:r w:rsidRPr="004D492A">
        <w:rPr>
          <w:rFonts w:ascii="ヒラギノ丸ゴ Pro W4" w:eastAsia="ヒラギノ丸ゴ Pro W4" w:hAnsi="ヒラギノ丸ゴ Pro W4" w:hint="eastAsia"/>
          <w:sz w:val="13"/>
          <w:szCs w:val="13"/>
          <w:lang w:eastAsia="ja-JP"/>
        </w:rPr>
        <w:t>"少し位"</w:t>
      </w:r>
    </w:p>
    <w:p w14:paraId="5F744964" w14:textId="77777777" w:rsidR="004D492A" w:rsidRPr="004D492A" w:rsidRDefault="004D492A" w:rsidP="004D492A">
      <w:pPr>
        <w:rPr>
          <w:rFonts w:ascii="ヒラギノ丸ゴ Pro W4" w:eastAsia="ヒラギノ丸ゴ Pro W4" w:hAnsi="ヒラギノ丸ゴ Pro W4" w:hint="eastAsia"/>
          <w:sz w:val="13"/>
          <w:szCs w:val="13"/>
          <w:lang w:eastAsia="ja-JP"/>
        </w:rPr>
      </w:pPr>
      <w:r w:rsidRPr="004D492A">
        <w:rPr>
          <w:rFonts w:ascii="ヒラギノ丸ゴ Pro W4" w:eastAsia="ヒラギノ丸ゴ Pro W4" w:hAnsi="ヒラギノ丸ゴ Pro W4" w:hint="eastAsia"/>
          <w:sz w:val="13"/>
          <w:szCs w:val="13"/>
          <w:lang w:eastAsia="ja-JP"/>
        </w:rPr>
        <w:t>（文字列）</w:t>
      </w:r>
    </w:p>
    <w:p w14:paraId="0B306F07" w14:textId="77777777" w:rsidR="004D492A" w:rsidRPr="004D492A" w:rsidRDefault="004D492A" w:rsidP="004D492A">
      <w:pPr>
        <w:rPr>
          <w:rFonts w:ascii="ヒラギノ丸ゴ Pro W4" w:eastAsia="ヒラギノ丸ゴ Pro W4" w:hAnsi="ヒラギノ丸ゴ Pro W4"/>
          <w:sz w:val="13"/>
          <w:szCs w:val="13"/>
          <w:lang w:eastAsia="ja-JP"/>
        </w:rPr>
      </w:pPr>
      <w:r w:rsidRPr="004D492A">
        <w:rPr>
          <w:rFonts w:ascii="ヒラギノ丸ゴ Pro W4" w:eastAsia="ヒラギノ丸ゴ Pro W4" w:hAnsi="ヒラギノ丸ゴ Pro W4"/>
          <w:sz w:val="13"/>
          <w:szCs w:val="13"/>
          <w:lang w:eastAsia="ja-JP"/>
        </w:rPr>
        <w:t>4</w:t>
      </w:r>
    </w:p>
    <w:p w14:paraId="5C201005" w14:textId="77777777" w:rsidR="004D492A" w:rsidRPr="004D492A" w:rsidRDefault="004D492A" w:rsidP="004D492A">
      <w:pPr>
        <w:rPr>
          <w:rFonts w:ascii="ヒラギノ丸ゴ Pro W4" w:eastAsia="ヒラギノ丸ゴ Pro W4" w:hAnsi="ヒラギノ丸ゴ Pro W4" w:hint="eastAsia"/>
          <w:sz w:val="13"/>
          <w:szCs w:val="13"/>
          <w:lang w:eastAsia="ja-JP"/>
        </w:rPr>
      </w:pPr>
      <w:r w:rsidRPr="004D492A">
        <w:rPr>
          <w:rFonts w:ascii="ヒラギノ丸ゴ Pro W4" w:eastAsia="ヒラギノ丸ゴ Pro W4" w:hAnsi="ヒラギノ丸ゴ Pro W4" w:hint="eastAsia"/>
          <w:sz w:val="13"/>
          <w:szCs w:val="13"/>
          <w:lang w:eastAsia="ja-JP"/>
        </w:rPr>
        <w:t>"少し位</w:t>
      </w:r>
      <w:proofErr w:type="gramStart"/>
      <w:r w:rsidRPr="004D492A">
        <w:rPr>
          <w:rFonts w:ascii="ヒラギノ丸ゴ Pro W4" w:eastAsia="ヒラギノ丸ゴ Pro W4" w:hAnsi="ヒラギノ丸ゴ Pro W4" w:hint="eastAsia"/>
          <w:sz w:val="13"/>
          <w:szCs w:val="13"/>
          <w:lang w:eastAsia="ja-JP"/>
        </w:rPr>
        <w:t>なん</w:t>
      </w:r>
      <w:proofErr w:type="gramEnd"/>
      <w:r w:rsidRPr="004D492A">
        <w:rPr>
          <w:rFonts w:ascii="ヒラギノ丸ゴ Pro W4" w:eastAsia="ヒラギノ丸ゴ Pro W4" w:hAnsi="ヒラギノ丸ゴ Pro W4" w:hint="eastAsia"/>
          <w:sz w:val="13"/>
          <w:szCs w:val="13"/>
          <w:lang w:eastAsia="ja-JP"/>
        </w:rPr>
        <w:t>だね！じゃあ、簡単（かんたん）なやつからいくね。\n\nいつも誰（だれ）かの後（うし）</w:t>
      </w:r>
      <w:proofErr w:type="gramStart"/>
      <w:r w:rsidRPr="004D492A">
        <w:rPr>
          <w:rFonts w:ascii="ヒラギノ丸ゴ Pro W4" w:eastAsia="ヒラギノ丸ゴ Pro W4" w:hAnsi="ヒラギノ丸ゴ Pro W4" w:hint="eastAsia"/>
          <w:sz w:val="13"/>
          <w:szCs w:val="13"/>
          <w:lang w:eastAsia="ja-JP"/>
        </w:rPr>
        <w:t>ろをつ</w:t>
      </w:r>
      <w:proofErr w:type="gramEnd"/>
      <w:r w:rsidRPr="004D492A">
        <w:rPr>
          <w:rFonts w:ascii="ヒラギノ丸ゴ Pro W4" w:eastAsia="ヒラギノ丸ゴ Pro W4" w:hAnsi="ヒラギノ丸ゴ Pro W4" w:hint="eastAsia"/>
          <w:sz w:val="13"/>
          <w:szCs w:val="13"/>
          <w:lang w:eastAsia="ja-JP"/>
        </w:rPr>
        <w:t>いて歩（ある）くのに、けっして追（お）いつけないものは</w:t>
      </w:r>
      <w:proofErr w:type="gramStart"/>
      <w:r w:rsidRPr="004D492A">
        <w:rPr>
          <w:rFonts w:ascii="ヒラギノ丸ゴ Pro W4" w:eastAsia="ヒラギノ丸ゴ Pro W4" w:hAnsi="ヒラギノ丸ゴ Pro W4" w:hint="eastAsia"/>
          <w:sz w:val="13"/>
          <w:szCs w:val="13"/>
          <w:lang w:eastAsia="ja-JP"/>
        </w:rPr>
        <w:t>な</w:t>
      </w:r>
      <w:proofErr w:type="gramEnd"/>
      <w:r w:rsidRPr="004D492A">
        <w:rPr>
          <w:rFonts w:ascii="ヒラギノ丸ゴ Pro W4" w:eastAsia="ヒラギノ丸ゴ Pro W4" w:hAnsi="ヒラギノ丸ゴ Pro W4" w:hint="eastAsia"/>
          <w:sz w:val="13"/>
          <w:szCs w:val="13"/>
          <w:lang w:eastAsia="ja-JP"/>
        </w:rPr>
        <w:t>ー</w:t>
      </w:r>
      <w:proofErr w:type="gramStart"/>
      <w:r w:rsidRPr="004D492A">
        <w:rPr>
          <w:rFonts w:ascii="ヒラギノ丸ゴ Pro W4" w:eastAsia="ヒラギノ丸ゴ Pro W4" w:hAnsi="ヒラギノ丸ゴ Pro W4" w:hint="eastAsia"/>
          <w:sz w:val="13"/>
          <w:szCs w:val="13"/>
          <w:lang w:eastAsia="ja-JP"/>
        </w:rPr>
        <w:t>んだ</w:t>
      </w:r>
      <w:proofErr w:type="gramEnd"/>
      <w:r w:rsidRPr="004D492A">
        <w:rPr>
          <w:rFonts w:ascii="ヒラギノ丸ゴ Pro W4" w:eastAsia="ヒラギノ丸ゴ Pro W4" w:hAnsi="ヒラギノ丸ゴ Pro W4" w:hint="eastAsia"/>
          <w:sz w:val="13"/>
          <w:szCs w:val="13"/>
          <w:lang w:eastAsia="ja-JP"/>
        </w:rPr>
        <w:t>？"</w:t>
      </w:r>
    </w:p>
    <w:p w14:paraId="55137DA9" w14:textId="77777777" w:rsidR="004D492A" w:rsidRPr="004D492A" w:rsidRDefault="004D492A" w:rsidP="004D492A">
      <w:pPr>
        <w:rPr>
          <w:rFonts w:ascii="ヒラギノ丸ゴ Pro W4" w:eastAsia="ヒラギノ丸ゴ Pro W4" w:hAnsi="ヒラギノ丸ゴ Pro W4" w:hint="eastAsia"/>
          <w:sz w:val="13"/>
          <w:szCs w:val="13"/>
          <w:lang w:eastAsia="ja-JP"/>
        </w:rPr>
      </w:pPr>
      <w:r w:rsidRPr="004D492A">
        <w:rPr>
          <w:rFonts w:ascii="ヒラギノ丸ゴ Pro W4" w:eastAsia="ヒラギノ丸ゴ Pro W4" w:hAnsi="ヒラギノ丸ゴ Pro W4" w:hint="eastAsia"/>
          <w:sz w:val="13"/>
          <w:szCs w:val="13"/>
          <w:lang w:eastAsia="ja-JP"/>
        </w:rPr>
        <w:t>（文字列）</w:t>
      </w:r>
    </w:p>
    <w:p w14:paraId="67C8A12C" w14:textId="77777777" w:rsidR="004D492A" w:rsidRPr="004D492A" w:rsidRDefault="004D492A" w:rsidP="004D492A">
      <w:pPr>
        <w:rPr>
          <w:rFonts w:ascii="ヒラギノ丸ゴ Pro W4" w:eastAsia="ヒラギノ丸ゴ Pro W4" w:hAnsi="ヒラギノ丸ゴ Pro W4"/>
          <w:sz w:val="13"/>
          <w:szCs w:val="13"/>
          <w:lang w:eastAsia="ja-JP"/>
        </w:rPr>
      </w:pPr>
      <w:r w:rsidRPr="004D492A">
        <w:rPr>
          <w:rFonts w:ascii="ヒラギノ丸ゴ Pro W4" w:eastAsia="ヒラギノ丸ゴ Pro W4" w:hAnsi="ヒラギノ丸ゴ Pro W4"/>
          <w:sz w:val="13"/>
          <w:szCs w:val="13"/>
          <w:lang w:eastAsia="ja-JP"/>
        </w:rPr>
        <w:t>5</w:t>
      </w:r>
    </w:p>
    <w:p w14:paraId="16DBFA97" w14:textId="77777777" w:rsidR="004D492A" w:rsidRPr="004D492A" w:rsidRDefault="004D492A" w:rsidP="004D492A">
      <w:pPr>
        <w:rPr>
          <w:rFonts w:ascii="ヒラギノ丸ゴ Pro W4" w:eastAsia="ヒラギノ丸ゴ Pro W4" w:hAnsi="ヒラギノ丸ゴ Pro W4" w:hint="eastAsia"/>
          <w:sz w:val="13"/>
          <w:szCs w:val="13"/>
          <w:lang w:eastAsia="ja-JP"/>
        </w:rPr>
      </w:pPr>
      <w:r w:rsidRPr="004D492A">
        <w:rPr>
          <w:rFonts w:ascii="ヒラギノ丸ゴ Pro W4" w:eastAsia="ヒラギノ丸ゴ Pro W4" w:hAnsi="ヒラギノ丸ゴ Pro W4" w:hint="eastAsia"/>
          <w:sz w:val="13"/>
          <w:szCs w:val="13"/>
          <w:lang w:eastAsia="ja-JP"/>
        </w:rPr>
        <w:t>"はげ"</w:t>
      </w:r>
    </w:p>
    <w:p w14:paraId="10293206" w14:textId="77777777" w:rsidR="004D492A" w:rsidRPr="004D492A" w:rsidRDefault="004D492A" w:rsidP="004D492A">
      <w:pPr>
        <w:rPr>
          <w:rFonts w:ascii="ヒラギノ丸ゴ Pro W4" w:eastAsia="ヒラギノ丸ゴ Pro W4" w:hAnsi="ヒラギノ丸ゴ Pro W4" w:hint="eastAsia"/>
          <w:sz w:val="13"/>
          <w:szCs w:val="13"/>
          <w:lang w:eastAsia="ja-JP"/>
        </w:rPr>
      </w:pPr>
      <w:r w:rsidRPr="004D492A">
        <w:rPr>
          <w:rFonts w:ascii="ヒラギノ丸ゴ Pro W4" w:eastAsia="ヒラギノ丸ゴ Pro W4" w:hAnsi="ヒラギノ丸ゴ Pro W4" w:hint="eastAsia"/>
          <w:sz w:val="13"/>
          <w:szCs w:val="13"/>
          <w:lang w:eastAsia="ja-JP"/>
        </w:rPr>
        <w:t>（文字列）</w:t>
      </w:r>
    </w:p>
    <w:p w14:paraId="1770C861" w14:textId="77777777" w:rsidR="004D492A" w:rsidRPr="004D492A" w:rsidRDefault="004D492A" w:rsidP="004D492A">
      <w:pPr>
        <w:rPr>
          <w:rFonts w:ascii="ヒラギノ丸ゴ Pro W4" w:eastAsia="ヒラギノ丸ゴ Pro W4" w:hAnsi="ヒラギノ丸ゴ Pro W4"/>
          <w:sz w:val="13"/>
          <w:szCs w:val="13"/>
          <w:lang w:eastAsia="ja-JP"/>
        </w:rPr>
      </w:pPr>
      <w:r w:rsidRPr="004D492A">
        <w:rPr>
          <w:rFonts w:ascii="ヒラギノ丸ゴ Pro W4" w:eastAsia="ヒラギノ丸ゴ Pro W4" w:hAnsi="ヒラギノ丸ゴ Pro W4"/>
          <w:sz w:val="13"/>
          <w:szCs w:val="13"/>
          <w:lang w:eastAsia="ja-JP"/>
        </w:rPr>
        <w:t>6</w:t>
      </w:r>
    </w:p>
    <w:p w14:paraId="5CC3ED8E" w14:textId="77777777" w:rsidR="004D492A" w:rsidRPr="004D492A" w:rsidRDefault="004D492A" w:rsidP="004D492A">
      <w:pPr>
        <w:rPr>
          <w:rFonts w:ascii="ヒラギノ丸ゴ Pro W4" w:eastAsia="ヒラギノ丸ゴ Pro W4" w:hAnsi="ヒラギノ丸ゴ Pro W4" w:hint="eastAsia"/>
          <w:sz w:val="13"/>
          <w:szCs w:val="13"/>
          <w:lang w:eastAsia="ja-JP"/>
        </w:rPr>
      </w:pPr>
      <w:r w:rsidRPr="004D492A">
        <w:rPr>
          <w:rFonts w:ascii="ヒラギノ丸ゴ Pro W4" w:eastAsia="ヒラギノ丸ゴ Pro W4" w:hAnsi="ヒラギノ丸ゴ Pro W4" w:hint="eastAsia"/>
          <w:sz w:val="13"/>
          <w:szCs w:val="13"/>
          <w:lang w:eastAsia="ja-JP"/>
        </w:rPr>
        <w:t>"残念（ざんねん）！はずれだよ～。"</w:t>
      </w:r>
    </w:p>
    <w:p w14:paraId="637D42E4" w14:textId="77777777" w:rsidR="004D492A" w:rsidRPr="004D492A" w:rsidRDefault="004D492A" w:rsidP="004D492A">
      <w:pPr>
        <w:rPr>
          <w:rFonts w:ascii="ヒラギノ丸ゴ Pro W4" w:eastAsia="ヒラギノ丸ゴ Pro W4" w:hAnsi="ヒラギノ丸ゴ Pro W4" w:hint="eastAsia"/>
          <w:sz w:val="13"/>
          <w:szCs w:val="13"/>
          <w:lang w:eastAsia="ja-JP"/>
        </w:rPr>
      </w:pPr>
      <w:r w:rsidRPr="004D492A">
        <w:rPr>
          <w:rFonts w:ascii="ヒラギノ丸ゴ Pro W4" w:eastAsia="ヒラギノ丸ゴ Pro W4" w:hAnsi="ヒラギノ丸ゴ Pro W4" w:hint="eastAsia"/>
          <w:sz w:val="13"/>
          <w:szCs w:val="13"/>
          <w:lang w:eastAsia="ja-JP"/>
        </w:rPr>
        <w:t>（文字列）</w:t>
      </w:r>
    </w:p>
    <w:p w14:paraId="577C0AA8" w14:textId="77777777" w:rsidR="004D492A" w:rsidRPr="004D492A" w:rsidRDefault="004D492A" w:rsidP="004D492A">
      <w:pPr>
        <w:rPr>
          <w:rFonts w:ascii="ヒラギノ丸ゴ Pro W4" w:eastAsia="ヒラギノ丸ゴ Pro W4" w:hAnsi="ヒラギノ丸ゴ Pro W4"/>
          <w:sz w:val="13"/>
          <w:szCs w:val="13"/>
          <w:lang w:eastAsia="ja-JP"/>
        </w:rPr>
      </w:pPr>
      <w:r w:rsidRPr="004D492A">
        <w:rPr>
          <w:rFonts w:ascii="ヒラギノ丸ゴ Pro W4" w:eastAsia="ヒラギノ丸ゴ Pro W4" w:hAnsi="ヒラギノ丸ゴ Pro W4"/>
          <w:sz w:val="13"/>
          <w:szCs w:val="13"/>
          <w:lang w:eastAsia="ja-JP"/>
        </w:rPr>
        <w:t>7</w:t>
      </w:r>
    </w:p>
    <w:p w14:paraId="4CB1A31A" w14:textId="77777777" w:rsidR="004D492A" w:rsidRPr="004D492A" w:rsidRDefault="004D492A" w:rsidP="004D492A">
      <w:pPr>
        <w:rPr>
          <w:rFonts w:ascii="ヒラギノ丸ゴ Pro W4" w:eastAsia="ヒラギノ丸ゴ Pro W4" w:hAnsi="ヒラギノ丸ゴ Pro W4" w:hint="eastAsia"/>
          <w:sz w:val="13"/>
          <w:szCs w:val="13"/>
          <w:lang w:eastAsia="ja-JP"/>
        </w:rPr>
      </w:pPr>
      <w:r w:rsidRPr="004D492A">
        <w:rPr>
          <w:rFonts w:ascii="ヒラギノ丸ゴ Pro W4" w:eastAsia="ヒラギノ丸ゴ Pro W4" w:hAnsi="ヒラギノ丸ゴ Pro W4" w:hint="eastAsia"/>
          <w:sz w:val="13"/>
          <w:szCs w:val="13"/>
          <w:lang w:eastAsia="ja-JP"/>
        </w:rPr>
        <w:t>"展開は何"</w:t>
      </w:r>
    </w:p>
    <w:p w14:paraId="55CAEEA4" w14:textId="77777777" w:rsidR="004D492A" w:rsidRPr="004D492A" w:rsidRDefault="004D492A" w:rsidP="004D492A">
      <w:pPr>
        <w:rPr>
          <w:rFonts w:ascii="ヒラギノ丸ゴ Pro W4" w:eastAsia="ヒラギノ丸ゴ Pro W4" w:hAnsi="ヒラギノ丸ゴ Pro W4" w:hint="eastAsia"/>
          <w:sz w:val="13"/>
          <w:szCs w:val="13"/>
          <w:lang w:eastAsia="ja-JP"/>
        </w:rPr>
      </w:pPr>
      <w:r w:rsidRPr="004D492A">
        <w:rPr>
          <w:rFonts w:ascii="ヒラギノ丸ゴ Pro W4" w:eastAsia="ヒラギノ丸ゴ Pro W4" w:hAnsi="ヒラギノ丸ゴ Pro W4" w:hint="eastAsia"/>
          <w:sz w:val="13"/>
          <w:szCs w:val="13"/>
          <w:lang w:eastAsia="ja-JP"/>
        </w:rPr>
        <w:t>（文字列）</w:t>
      </w:r>
    </w:p>
    <w:p w14:paraId="6531ED61" w14:textId="77777777" w:rsidR="004D492A" w:rsidRPr="004D492A" w:rsidRDefault="004D492A" w:rsidP="004D492A">
      <w:pPr>
        <w:rPr>
          <w:rFonts w:ascii="ヒラギノ丸ゴ Pro W4" w:eastAsia="ヒラギノ丸ゴ Pro W4" w:hAnsi="ヒラギノ丸ゴ Pro W4"/>
          <w:sz w:val="13"/>
          <w:szCs w:val="13"/>
          <w:lang w:eastAsia="ja-JP"/>
        </w:rPr>
      </w:pPr>
      <w:r w:rsidRPr="004D492A">
        <w:rPr>
          <w:rFonts w:ascii="ヒラギノ丸ゴ Pro W4" w:eastAsia="ヒラギノ丸ゴ Pro W4" w:hAnsi="ヒラギノ丸ゴ Pro W4"/>
          <w:sz w:val="13"/>
          <w:szCs w:val="13"/>
          <w:lang w:eastAsia="ja-JP"/>
        </w:rPr>
        <w:t>8</w:t>
      </w:r>
    </w:p>
    <w:p w14:paraId="476CA058" w14:textId="77777777" w:rsidR="004D492A" w:rsidRPr="004D492A" w:rsidRDefault="004D492A" w:rsidP="004D492A">
      <w:pPr>
        <w:rPr>
          <w:rFonts w:ascii="ヒラギノ丸ゴ Pro W4" w:eastAsia="ヒラギノ丸ゴ Pro W4" w:hAnsi="ヒラギノ丸ゴ Pro W4" w:hint="eastAsia"/>
          <w:sz w:val="13"/>
          <w:szCs w:val="13"/>
          <w:lang w:eastAsia="ja-JP"/>
        </w:rPr>
      </w:pPr>
      <w:r w:rsidRPr="004D492A">
        <w:rPr>
          <w:rFonts w:ascii="ヒラギノ丸ゴ Pro W4" w:eastAsia="ヒラギノ丸ゴ Pro W4" w:hAnsi="ヒラギノ丸ゴ Pro W4" w:hint="eastAsia"/>
          <w:sz w:val="13"/>
          <w:szCs w:val="13"/>
          <w:lang w:eastAsia="ja-JP"/>
        </w:rPr>
        <w:t>"展開（てんかい）は何（なに）かな？ヒントを出（だ）そうか？"</w:t>
      </w:r>
    </w:p>
    <w:p w14:paraId="2D501E58" w14:textId="77777777" w:rsidR="004D492A" w:rsidRPr="004D492A" w:rsidRDefault="004D492A" w:rsidP="004D492A">
      <w:pPr>
        <w:rPr>
          <w:rFonts w:ascii="ヒラギノ丸ゴ Pro W4" w:eastAsia="ヒラギノ丸ゴ Pro W4" w:hAnsi="ヒラギノ丸ゴ Pro W4" w:hint="eastAsia"/>
          <w:sz w:val="13"/>
          <w:szCs w:val="13"/>
          <w:lang w:eastAsia="ja-JP"/>
        </w:rPr>
      </w:pPr>
      <w:r w:rsidRPr="004D492A">
        <w:rPr>
          <w:rFonts w:ascii="ヒラギノ丸ゴ Pro W4" w:eastAsia="ヒラギノ丸ゴ Pro W4" w:hAnsi="ヒラギノ丸ゴ Pro W4" w:hint="eastAsia"/>
          <w:sz w:val="13"/>
          <w:szCs w:val="13"/>
          <w:lang w:eastAsia="ja-JP"/>
        </w:rPr>
        <w:t>（文字列）</w:t>
      </w:r>
    </w:p>
    <w:p w14:paraId="75A8EFA8" w14:textId="77777777" w:rsidR="004D492A" w:rsidRPr="004D492A" w:rsidRDefault="004D492A" w:rsidP="004D492A">
      <w:pPr>
        <w:rPr>
          <w:rFonts w:ascii="ヒラギノ丸ゴ Pro W4" w:eastAsia="ヒラギノ丸ゴ Pro W4" w:hAnsi="ヒラギノ丸ゴ Pro W4"/>
          <w:sz w:val="13"/>
          <w:szCs w:val="13"/>
          <w:lang w:eastAsia="ja-JP"/>
        </w:rPr>
      </w:pPr>
      <w:r w:rsidRPr="004D492A">
        <w:rPr>
          <w:rFonts w:ascii="ヒラギノ丸ゴ Pro W4" w:eastAsia="ヒラギノ丸ゴ Pro W4" w:hAnsi="ヒラギノ丸ゴ Pro W4"/>
          <w:sz w:val="13"/>
          <w:szCs w:val="13"/>
          <w:lang w:eastAsia="ja-JP"/>
        </w:rPr>
        <w:t>9</w:t>
      </w:r>
    </w:p>
    <w:p w14:paraId="6CFEEA21" w14:textId="77777777" w:rsidR="004D492A" w:rsidRPr="004D492A" w:rsidRDefault="004D492A" w:rsidP="004D492A">
      <w:pPr>
        <w:rPr>
          <w:rFonts w:ascii="ヒラギノ丸ゴ Pro W4" w:eastAsia="ヒラギノ丸ゴ Pro W4" w:hAnsi="ヒラギノ丸ゴ Pro W4" w:hint="eastAsia"/>
          <w:sz w:val="13"/>
          <w:szCs w:val="13"/>
          <w:lang w:eastAsia="ja-JP"/>
        </w:rPr>
      </w:pPr>
      <w:r w:rsidRPr="004D492A">
        <w:rPr>
          <w:rFonts w:ascii="ヒラギノ丸ゴ Pro W4" w:eastAsia="ヒラギノ丸ゴ Pro W4" w:hAnsi="ヒラギノ丸ゴ Pro W4" w:hint="eastAsia"/>
          <w:sz w:val="13"/>
          <w:szCs w:val="13"/>
          <w:lang w:eastAsia="ja-JP"/>
        </w:rPr>
        <w:t>"お願い"</w:t>
      </w:r>
    </w:p>
    <w:p w14:paraId="0A68D5A0" w14:textId="77777777" w:rsidR="004D492A" w:rsidRPr="004D492A" w:rsidRDefault="004D492A" w:rsidP="004D492A">
      <w:pPr>
        <w:rPr>
          <w:rFonts w:ascii="ヒラギノ丸ゴ Pro W4" w:eastAsia="ヒラギノ丸ゴ Pro W4" w:hAnsi="ヒラギノ丸ゴ Pro W4" w:hint="eastAsia"/>
          <w:sz w:val="13"/>
          <w:szCs w:val="13"/>
          <w:lang w:eastAsia="ja-JP"/>
        </w:rPr>
      </w:pPr>
      <w:r w:rsidRPr="004D492A">
        <w:rPr>
          <w:rFonts w:ascii="ヒラギノ丸ゴ Pro W4" w:eastAsia="ヒラギノ丸ゴ Pro W4" w:hAnsi="ヒラギノ丸ゴ Pro W4" w:hint="eastAsia"/>
          <w:sz w:val="13"/>
          <w:szCs w:val="13"/>
          <w:lang w:eastAsia="ja-JP"/>
        </w:rPr>
        <w:t>（文字列）</w:t>
      </w:r>
    </w:p>
    <w:p w14:paraId="72D8024F" w14:textId="77777777" w:rsidR="004D492A" w:rsidRPr="004D492A" w:rsidRDefault="004D492A" w:rsidP="004D492A">
      <w:pPr>
        <w:rPr>
          <w:rFonts w:ascii="ヒラギノ丸ゴ Pro W4" w:eastAsia="ヒラギノ丸ゴ Pro W4" w:hAnsi="ヒラギノ丸ゴ Pro W4"/>
          <w:sz w:val="13"/>
          <w:szCs w:val="13"/>
          <w:lang w:eastAsia="ja-JP"/>
        </w:rPr>
      </w:pPr>
      <w:r w:rsidRPr="004D492A">
        <w:rPr>
          <w:rFonts w:ascii="ヒラギノ丸ゴ Pro W4" w:eastAsia="ヒラギノ丸ゴ Pro W4" w:hAnsi="ヒラギノ丸ゴ Pro W4"/>
          <w:sz w:val="13"/>
          <w:szCs w:val="13"/>
          <w:lang w:eastAsia="ja-JP"/>
        </w:rPr>
        <w:t>10</w:t>
      </w:r>
    </w:p>
    <w:p w14:paraId="63DD90D3" w14:textId="77777777" w:rsidR="004D492A" w:rsidRPr="004D492A" w:rsidRDefault="004D492A" w:rsidP="004D492A">
      <w:pPr>
        <w:rPr>
          <w:rFonts w:ascii="ヒラギノ丸ゴ Pro W4" w:eastAsia="ヒラギノ丸ゴ Pro W4" w:hAnsi="ヒラギノ丸ゴ Pro W4" w:hint="eastAsia"/>
          <w:sz w:val="13"/>
          <w:szCs w:val="13"/>
          <w:lang w:eastAsia="ja-JP"/>
        </w:rPr>
      </w:pPr>
      <w:r w:rsidRPr="004D492A">
        <w:rPr>
          <w:rFonts w:ascii="ヒラギノ丸ゴ Pro W4" w:eastAsia="ヒラギノ丸ゴ Pro W4" w:hAnsi="ヒラギノ丸ゴ Pro W4" w:hint="eastAsia"/>
          <w:sz w:val="13"/>
          <w:szCs w:val="13"/>
          <w:lang w:eastAsia="ja-JP"/>
        </w:rPr>
        <w:lastRenderedPageBreak/>
        <w:t>"ヒント！それは、いつも一緒（いっしょ）にあるけど、触（さわ）れないものだよ。"</w:t>
      </w:r>
    </w:p>
    <w:p w14:paraId="4609DFB8" w14:textId="77777777" w:rsidR="004D492A" w:rsidRPr="004D492A" w:rsidRDefault="004D492A" w:rsidP="004D492A">
      <w:pPr>
        <w:rPr>
          <w:rFonts w:ascii="ヒラギノ丸ゴ Pro W4" w:eastAsia="ヒラギノ丸ゴ Pro W4" w:hAnsi="ヒラギノ丸ゴ Pro W4" w:hint="eastAsia"/>
          <w:sz w:val="13"/>
          <w:szCs w:val="13"/>
          <w:lang w:eastAsia="ja-JP"/>
        </w:rPr>
      </w:pPr>
      <w:r w:rsidRPr="004D492A">
        <w:rPr>
          <w:rFonts w:ascii="ヒラギノ丸ゴ Pro W4" w:eastAsia="ヒラギノ丸ゴ Pro W4" w:hAnsi="ヒラギノ丸ゴ Pro W4" w:hint="eastAsia"/>
          <w:sz w:val="13"/>
          <w:szCs w:val="13"/>
          <w:lang w:eastAsia="ja-JP"/>
        </w:rPr>
        <w:t>（文字列）</w:t>
      </w:r>
    </w:p>
    <w:p w14:paraId="03D8735C" w14:textId="77777777" w:rsidR="004D492A" w:rsidRPr="004D492A" w:rsidRDefault="004D492A" w:rsidP="004D492A">
      <w:pPr>
        <w:rPr>
          <w:rFonts w:ascii="ヒラギノ丸ゴ Pro W4" w:eastAsia="ヒラギノ丸ゴ Pro W4" w:hAnsi="ヒラギノ丸ゴ Pro W4"/>
          <w:sz w:val="13"/>
          <w:szCs w:val="13"/>
          <w:lang w:eastAsia="ja-JP"/>
        </w:rPr>
      </w:pPr>
      <w:r w:rsidRPr="004D492A">
        <w:rPr>
          <w:rFonts w:ascii="ヒラギノ丸ゴ Pro W4" w:eastAsia="ヒラギノ丸ゴ Pro W4" w:hAnsi="ヒラギノ丸ゴ Pro W4"/>
          <w:sz w:val="13"/>
          <w:szCs w:val="13"/>
          <w:lang w:eastAsia="ja-JP"/>
        </w:rPr>
        <w:t>11</w:t>
      </w:r>
    </w:p>
    <w:p w14:paraId="21CE37E9" w14:textId="77777777" w:rsidR="004D492A" w:rsidRPr="004D492A" w:rsidRDefault="004D492A" w:rsidP="004D492A">
      <w:pPr>
        <w:rPr>
          <w:rFonts w:ascii="ヒラギノ丸ゴ Pro W4" w:eastAsia="ヒラギノ丸ゴ Pro W4" w:hAnsi="ヒラギノ丸ゴ Pro W4" w:hint="eastAsia"/>
          <w:sz w:val="13"/>
          <w:szCs w:val="13"/>
          <w:lang w:eastAsia="ja-JP"/>
        </w:rPr>
      </w:pPr>
      <w:r w:rsidRPr="004D492A">
        <w:rPr>
          <w:rFonts w:ascii="ヒラギノ丸ゴ Pro W4" w:eastAsia="ヒラギノ丸ゴ Pro W4" w:hAnsi="ヒラギノ丸ゴ Pro W4" w:hint="eastAsia"/>
          <w:sz w:val="13"/>
          <w:szCs w:val="13"/>
          <w:lang w:eastAsia="ja-JP"/>
        </w:rPr>
        <w:t>"お手上げ答え教えて"</w:t>
      </w:r>
    </w:p>
    <w:p w14:paraId="7F43B4EA" w14:textId="77777777" w:rsidR="004D492A" w:rsidRPr="004D492A" w:rsidRDefault="004D492A" w:rsidP="004D492A">
      <w:pPr>
        <w:rPr>
          <w:rFonts w:ascii="ヒラギノ丸ゴ Pro W4" w:eastAsia="ヒラギノ丸ゴ Pro W4" w:hAnsi="ヒラギノ丸ゴ Pro W4" w:hint="eastAsia"/>
          <w:sz w:val="13"/>
          <w:szCs w:val="13"/>
          <w:lang w:eastAsia="ja-JP"/>
        </w:rPr>
      </w:pPr>
      <w:r w:rsidRPr="004D492A">
        <w:rPr>
          <w:rFonts w:ascii="ヒラギノ丸ゴ Pro W4" w:eastAsia="ヒラギノ丸ゴ Pro W4" w:hAnsi="ヒラギノ丸ゴ Pro W4" w:hint="eastAsia"/>
          <w:sz w:val="13"/>
          <w:szCs w:val="13"/>
          <w:lang w:eastAsia="ja-JP"/>
        </w:rPr>
        <w:t>（文字列）</w:t>
      </w:r>
    </w:p>
    <w:p w14:paraId="63807BF4" w14:textId="77777777" w:rsidR="004D492A" w:rsidRPr="004D492A" w:rsidRDefault="004D492A" w:rsidP="004D492A">
      <w:pPr>
        <w:rPr>
          <w:rFonts w:ascii="ヒラギノ丸ゴ Pro W4" w:eastAsia="ヒラギノ丸ゴ Pro W4" w:hAnsi="ヒラギノ丸ゴ Pro W4"/>
          <w:sz w:val="13"/>
          <w:szCs w:val="13"/>
          <w:lang w:eastAsia="ja-JP"/>
        </w:rPr>
      </w:pPr>
      <w:r w:rsidRPr="004D492A">
        <w:rPr>
          <w:rFonts w:ascii="ヒラギノ丸ゴ Pro W4" w:eastAsia="ヒラギノ丸ゴ Pro W4" w:hAnsi="ヒラギノ丸ゴ Pro W4"/>
          <w:sz w:val="13"/>
          <w:szCs w:val="13"/>
          <w:lang w:eastAsia="ja-JP"/>
        </w:rPr>
        <w:t>12</w:t>
      </w:r>
    </w:p>
    <w:p w14:paraId="53201EB9" w14:textId="77777777" w:rsidR="004D492A" w:rsidRPr="004D492A" w:rsidRDefault="004D492A" w:rsidP="004D492A">
      <w:pPr>
        <w:rPr>
          <w:rFonts w:ascii="ヒラギノ丸ゴ Pro W4" w:eastAsia="ヒラギノ丸ゴ Pro W4" w:hAnsi="ヒラギノ丸ゴ Pro W4" w:hint="eastAsia"/>
          <w:sz w:val="13"/>
          <w:szCs w:val="13"/>
          <w:lang w:eastAsia="ja-JP"/>
        </w:rPr>
      </w:pPr>
      <w:r w:rsidRPr="004D492A">
        <w:rPr>
          <w:rFonts w:ascii="ヒラギノ丸ゴ Pro W4" w:eastAsia="ヒラギノ丸ゴ Pro W4" w:hAnsi="ヒラギノ丸ゴ Pro W4" w:hint="eastAsia"/>
          <w:sz w:val="13"/>
          <w:szCs w:val="13"/>
          <w:lang w:eastAsia="ja-JP"/>
        </w:rPr>
        <w:t>"正解（せいかい）は「影（かげ）」！どうだった？"</w:t>
      </w:r>
    </w:p>
    <w:p w14:paraId="12478C4E" w14:textId="77777777" w:rsidR="004D492A" w:rsidRPr="004D492A" w:rsidRDefault="004D492A" w:rsidP="004D492A">
      <w:pPr>
        <w:rPr>
          <w:rFonts w:ascii="ヒラギノ丸ゴ Pro W4" w:eastAsia="ヒラギノ丸ゴ Pro W4" w:hAnsi="ヒラギノ丸ゴ Pro W4" w:hint="eastAsia"/>
          <w:sz w:val="13"/>
          <w:szCs w:val="13"/>
          <w:lang w:eastAsia="ja-JP"/>
        </w:rPr>
      </w:pPr>
      <w:r w:rsidRPr="004D492A">
        <w:rPr>
          <w:rFonts w:ascii="ヒラギノ丸ゴ Pro W4" w:eastAsia="ヒラギノ丸ゴ Pro W4" w:hAnsi="ヒラギノ丸ゴ Pro W4" w:hint="eastAsia"/>
          <w:sz w:val="13"/>
          <w:szCs w:val="13"/>
          <w:lang w:eastAsia="ja-JP"/>
        </w:rPr>
        <w:t>（文字列）</w:t>
      </w:r>
    </w:p>
    <w:p w14:paraId="5DDE51CB" w14:textId="77777777" w:rsidR="004D492A" w:rsidRPr="004D492A" w:rsidRDefault="004D492A" w:rsidP="004D492A">
      <w:pPr>
        <w:rPr>
          <w:rFonts w:ascii="ヒラギノ丸ゴ Pro W4" w:eastAsia="ヒラギノ丸ゴ Pro W4" w:hAnsi="ヒラギノ丸ゴ Pro W4"/>
          <w:sz w:val="13"/>
          <w:szCs w:val="13"/>
          <w:lang w:eastAsia="ja-JP"/>
        </w:rPr>
      </w:pPr>
      <w:r w:rsidRPr="004D492A">
        <w:rPr>
          <w:rFonts w:ascii="ヒラギノ丸ゴ Pro W4" w:eastAsia="ヒラギノ丸ゴ Pro W4" w:hAnsi="ヒラギノ丸ゴ Pro W4"/>
          <w:sz w:val="13"/>
          <w:szCs w:val="13"/>
          <w:lang w:eastAsia="ja-JP"/>
        </w:rPr>
        <w:t>13</w:t>
      </w:r>
    </w:p>
    <w:p w14:paraId="34F4C132" w14:textId="77777777" w:rsidR="004D492A" w:rsidRPr="004D492A" w:rsidRDefault="004D492A" w:rsidP="004D492A">
      <w:pPr>
        <w:rPr>
          <w:rFonts w:ascii="ヒラギノ丸ゴ Pro W4" w:eastAsia="ヒラギノ丸ゴ Pro W4" w:hAnsi="ヒラギノ丸ゴ Pro W4" w:hint="eastAsia"/>
          <w:sz w:val="13"/>
          <w:szCs w:val="13"/>
          <w:lang w:eastAsia="ja-JP"/>
        </w:rPr>
      </w:pPr>
      <w:r w:rsidRPr="004D492A">
        <w:rPr>
          <w:rFonts w:ascii="ヒラギノ丸ゴ Pro W4" w:eastAsia="ヒラギノ丸ゴ Pro W4" w:hAnsi="ヒラギノ丸ゴ Pro W4" w:hint="eastAsia"/>
          <w:sz w:val="13"/>
          <w:szCs w:val="13"/>
          <w:lang w:eastAsia="ja-JP"/>
        </w:rPr>
        <w:t>"てたけど"</w:t>
      </w:r>
    </w:p>
    <w:p w14:paraId="2CA47CF2" w14:textId="77777777" w:rsidR="004D492A" w:rsidRPr="004D492A" w:rsidRDefault="004D492A" w:rsidP="004D492A">
      <w:pPr>
        <w:rPr>
          <w:rFonts w:ascii="ヒラギノ丸ゴ Pro W4" w:eastAsia="ヒラギノ丸ゴ Pro W4" w:hAnsi="ヒラギノ丸ゴ Pro W4" w:hint="eastAsia"/>
          <w:sz w:val="13"/>
          <w:szCs w:val="13"/>
          <w:lang w:eastAsia="ja-JP"/>
        </w:rPr>
      </w:pPr>
      <w:r w:rsidRPr="004D492A">
        <w:rPr>
          <w:rFonts w:ascii="ヒラギノ丸ゴ Pro W4" w:eastAsia="ヒラギノ丸ゴ Pro W4" w:hAnsi="ヒラギノ丸ゴ Pro W4" w:hint="eastAsia"/>
          <w:sz w:val="13"/>
          <w:szCs w:val="13"/>
          <w:lang w:eastAsia="ja-JP"/>
        </w:rPr>
        <w:t>（文字列）</w:t>
      </w:r>
    </w:p>
    <w:p w14:paraId="3D5A2B54" w14:textId="77777777" w:rsidR="004D492A" w:rsidRPr="004D492A" w:rsidRDefault="004D492A" w:rsidP="004D492A">
      <w:pPr>
        <w:rPr>
          <w:rFonts w:ascii="ヒラギノ丸ゴ Pro W4" w:eastAsia="ヒラギノ丸ゴ Pro W4" w:hAnsi="ヒラギノ丸ゴ Pro W4"/>
          <w:sz w:val="13"/>
          <w:szCs w:val="13"/>
          <w:lang w:eastAsia="ja-JP"/>
        </w:rPr>
      </w:pPr>
      <w:r w:rsidRPr="004D492A">
        <w:rPr>
          <w:rFonts w:ascii="ヒラギノ丸ゴ Pro W4" w:eastAsia="ヒラギノ丸ゴ Pro W4" w:hAnsi="ヒラギノ丸ゴ Pro W4"/>
          <w:sz w:val="13"/>
          <w:szCs w:val="13"/>
          <w:lang w:eastAsia="ja-JP"/>
        </w:rPr>
        <w:t>14</w:t>
      </w:r>
    </w:p>
    <w:p w14:paraId="473D0012" w14:textId="77777777" w:rsidR="004D492A" w:rsidRPr="004D492A" w:rsidRDefault="004D492A" w:rsidP="004D492A">
      <w:pPr>
        <w:rPr>
          <w:rFonts w:ascii="ヒラギノ丸ゴ Pro W4" w:eastAsia="ヒラギノ丸ゴ Pro W4" w:hAnsi="ヒラギノ丸ゴ Pro W4" w:hint="eastAsia"/>
          <w:sz w:val="13"/>
          <w:szCs w:val="13"/>
          <w:lang w:eastAsia="ja-JP"/>
        </w:rPr>
      </w:pPr>
      <w:r w:rsidRPr="004D492A">
        <w:rPr>
          <w:rFonts w:ascii="ヒラギノ丸ゴ Pro W4" w:eastAsia="ヒラギノ丸ゴ Pro W4" w:hAnsi="ヒラギノ丸ゴ Pro W4" w:hint="eastAsia"/>
          <w:sz w:val="13"/>
          <w:szCs w:val="13"/>
          <w:lang w:eastAsia="ja-JP"/>
        </w:rPr>
        <w:t>"そっか、惜（お）しかったね！"</w:t>
      </w:r>
    </w:p>
    <w:p w14:paraId="0A38821E" w14:textId="77777777" w:rsidR="004D492A" w:rsidRPr="004D492A" w:rsidRDefault="004D492A" w:rsidP="004D492A">
      <w:pPr>
        <w:rPr>
          <w:rFonts w:ascii="ヒラギノ丸ゴ Pro W4" w:eastAsia="ヒラギノ丸ゴ Pro W4" w:hAnsi="ヒラギノ丸ゴ Pro W4" w:hint="eastAsia"/>
          <w:sz w:val="13"/>
          <w:szCs w:val="13"/>
          <w:lang w:eastAsia="ja-JP"/>
        </w:rPr>
      </w:pPr>
      <w:r w:rsidRPr="004D492A">
        <w:rPr>
          <w:rFonts w:ascii="ヒラギノ丸ゴ Pro W4" w:eastAsia="ヒラギノ丸ゴ Pro W4" w:hAnsi="ヒラギノ丸ゴ Pro W4" w:hint="eastAsia"/>
          <w:sz w:val="13"/>
          <w:szCs w:val="13"/>
          <w:lang w:eastAsia="ja-JP"/>
        </w:rPr>
        <w:t>（文字列）</w:t>
      </w:r>
    </w:p>
    <w:p w14:paraId="34E468A1" w14:textId="77777777" w:rsidR="004D492A" w:rsidRPr="004D492A" w:rsidRDefault="004D492A" w:rsidP="004D492A">
      <w:pPr>
        <w:rPr>
          <w:rFonts w:ascii="ヒラギノ丸ゴ Pro W4" w:eastAsia="ヒラギノ丸ゴ Pro W4" w:hAnsi="ヒラギノ丸ゴ Pro W4"/>
          <w:sz w:val="13"/>
          <w:szCs w:val="13"/>
          <w:lang w:eastAsia="ja-JP"/>
        </w:rPr>
      </w:pPr>
      <w:r w:rsidRPr="004D492A">
        <w:rPr>
          <w:rFonts w:ascii="ヒラギノ丸ゴ Pro W4" w:eastAsia="ヒラギノ丸ゴ Pro W4" w:hAnsi="ヒラギノ丸ゴ Pro W4"/>
          <w:sz w:val="13"/>
          <w:szCs w:val="13"/>
          <w:lang w:eastAsia="ja-JP"/>
        </w:rPr>
        <w:t>15</w:t>
      </w:r>
    </w:p>
    <w:p w14:paraId="398EB704" w14:textId="77777777" w:rsidR="004D492A" w:rsidRPr="004D492A" w:rsidRDefault="004D492A" w:rsidP="004D492A">
      <w:pPr>
        <w:rPr>
          <w:rFonts w:ascii="ヒラギノ丸ゴ Pro W4" w:eastAsia="ヒラギノ丸ゴ Pro W4" w:hAnsi="ヒラギノ丸ゴ Pro W4" w:hint="eastAsia"/>
          <w:sz w:val="13"/>
          <w:szCs w:val="13"/>
          <w:lang w:eastAsia="ja-JP"/>
        </w:rPr>
      </w:pPr>
      <w:r w:rsidRPr="004D492A">
        <w:rPr>
          <w:rFonts w:ascii="ヒラギノ丸ゴ Pro W4" w:eastAsia="ヒラギノ丸ゴ Pro W4" w:hAnsi="ヒラギノ丸ゴ Pro W4" w:hint="eastAsia"/>
          <w:sz w:val="13"/>
          <w:szCs w:val="13"/>
          <w:lang w:eastAsia="ja-JP"/>
        </w:rPr>
        <w:t>"家から出すね"</w:t>
      </w:r>
    </w:p>
    <w:p w14:paraId="330FD5B7" w14:textId="77777777" w:rsidR="004D492A" w:rsidRPr="004D492A" w:rsidRDefault="004D492A" w:rsidP="004D492A">
      <w:pPr>
        <w:rPr>
          <w:rFonts w:ascii="ヒラギノ丸ゴ Pro W4" w:eastAsia="ヒラギノ丸ゴ Pro W4" w:hAnsi="ヒラギノ丸ゴ Pro W4" w:hint="eastAsia"/>
          <w:sz w:val="13"/>
          <w:szCs w:val="13"/>
          <w:lang w:eastAsia="ja-JP"/>
        </w:rPr>
      </w:pPr>
      <w:r w:rsidRPr="004D492A">
        <w:rPr>
          <w:rFonts w:ascii="ヒラギノ丸ゴ Pro W4" w:eastAsia="ヒラギノ丸ゴ Pro W4" w:hAnsi="ヒラギノ丸ゴ Pro W4" w:hint="eastAsia"/>
          <w:sz w:val="13"/>
          <w:szCs w:val="13"/>
          <w:lang w:eastAsia="ja-JP"/>
        </w:rPr>
        <w:t>（文字列）</w:t>
      </w:r>
    </w:p>
    <w:p w14:paraId="0186AF57" w14:textId="77777777" w:rsidR="004D492A" w:rsidRPr="004D492A" w:rsidRDefault="004D492A" w:rsidP="004D492A">
      <w:pPr>
        <w:rPr>
          <w:rFonts w:ascii="ヒラギノ丸ゴ Pro W4" w:eastAsia="ヒラギノ丸ゴ Pro W4" w:hAnsi="ヒラギノ丸ゴ Pro W4"/>
          <w:sz w:val="13"/>
          <w:szCs w:val="13"/>
          <w:lang w:eastAsia="ja-JP"/>
        </w:rPr>
      </w:pPr>
      <w:r w:rsidRPr="004D492A">
        <w:rPr>
          <w:rFonts w:ascii="ヒラギノ丸ゴ Pro W4" w:eastAsia="ヒラギノ丸ゴ Pro W4" w:hAnsi="ヒラギノ丸ゴ Pro W4"/>
          <w:sz w:val="13"/>
          <w:szCs w:val="13"/>
          <w:lang w:eastAsia="ja-JP"/>
        </w:rPr>
        <w:t>16</w:t>
      </w:r>
    </w:p>
    <w:p w14:paraId="270158A0" w14:textId="77777777" w:rsidR="004D492A" w:rsidRPr="004D492A" w:rsidRDefault="004D492A" w:rsidP="004D492A">
      <w:pPr>
        <w:rPr>
          <w:rFonts w:ascii="ヒラギノ丸ゴ Pro W4" w:eastAsia="ヒラギノ丸ゴ Pro W4" w:hAnsi="ヒラギノ丸ゴ Pro W4" w:hint="eastAsia"/>
          <w:sz w:val="13"/>
          <w:szCs w:val="13"/>
          <w:lang w:eastAsia="ja-JP"/>
        </w:rPr>
      </w:pPr>
      <w:r w:rsidRPr="004D492A">
        <w:rPr>
          <w:rFonts w:ascii="ヒラギノ丸ゴ Pro W4" w:eastAsia="ヒラギノ丸ゴ Pro W4" w:hAnsi="ヒラギノ丸ゴ Pro W4" w:hint="eastAsia"/>
          <w:sz w:val="13"/>
          <w:szCs w:val="13"/>
          <w:lang w:eastAsia="ja-JP"/>
        </w:rPr>
        <w:t>"そっか、惜しかったね！"</w:t>
      </w:r>
    </w:p>
    <w:p w14:paraId="79B1B88E" w14:textId="77777777" w:rsidR="004D492A" w:rsidRPr="004D492A" w:rsidRDefault="004D492A" w:rsidP="004D492A">
      <w:pPr>
        <w:rPr>
          <w:rFonts w:ascii="ヒラギノ丸ゴ Pro W4" w:eastAsia="ヒラギノ丸ゴ Pro W4" w:hAnsi="ヒラギノ丸ゴ Pro W4" w:hint="eastAsia"/>
          <w:sz w:val="13"/>
          <w:szCs w:val="13"/>
          <w:lang w:eastAsia="ja-JP"/>
        </w:rPr>
      </w:pPr>
      <w:r w:rsidRPr="004D492A">
        <w:rPr>
          <w:rFonts w:ascii="ヒラギノ丸ゴ Pro W4" w:eastAsia="ヒラギノ丸ゴ Pro W4" w:hAnsi="ヒラギノ丸ゴ Pro W4" w:hint="eastAsia"/>
          <w:sz w:val="13"/>
          <w:szCs w:val="13"/>
          <w:lang w:eastAsia="ja-JP"/>
        </w:rPr>
        <w:t>（文字列）</w:t>
      </w:r>
    </w:p>
    <w:p w14:paraId="32022166" w14:textId="77777777" w:rsidR="004D492A" w:rsidRPr="004D492A" w:rsidRDefault="004D492A" w:rsidP="004D492A">
      <w:pPr>
        <w:rPr>
          <w:rFonts w:ascii="ヒラギノ丸ゴ Pro W4" w:eastAsia="ヒラギノ丸ゴ Pro W4" w:hAnsi="ヒラギノ丸ゴ Pro W4"/>
          <w:sz w:val="13"/>
          <w:szCs w:val="13"/>
          <w:lang w:eastAsia="ja-JP"/>
        </w:rPr>
      </w:pPr>
      <w:r w:rsidRPr="004D492A">
        <w:rPr>
          <w:rFonts w:ascii="ヒラギノ丸ゴ Pro W4" w:eastAsia="ヒラギノ丸ゴ Pro W4" w:hAnsi="ヒラギノ丸ゴ Pro W4"/>
          <w:sz w:val="13"/>
          <w:szCs w:val="13"/>
          <w:lang w:eastAsia="ja-JP"/>
        </w:rPr>
        <w:t>17</w:t>
      </w:r>
    </w:p>
    <w:p w14:paraId="089EDC3F" w14:textId="16C8273D" w:rsidR="004D492A" w:rsidRPr="004D492A" w:rsidRDefault="004D492A" w:rsidP="004D492A">
      <w:pPr>
        <w:rPr>
          <w:rFonts w:ascii="ヒラギノ丸ゴ Pro W4" w:eastAsia="ヒラギノ丸ゴ Pro W4" w:hAnsi="ヒラギノ丸ゴ Pro W4"/>
          <w:sz w:val="13"/>
          <w:szCs w:val="13"/>
          <w:lang w:eastAsia="ja-JP"/>
        </w:rPr>
      </w:pPr>
      <w:r w:rsidRPr="004D492A">
        <w:rPr>
          <w:rFonts w:ascii="ヒラギノ丸ゴ Pro W4" w:eastAsia="ヒラギノ丸ゴ Pro W4" w:hAnsi="ヒラギノ丸ゴ Pro W4" w:hint="eastAsia"/>
          <w:sz w:val="13"/>
          <w:szCs w:val="13"/>
          <w:lang w:eastAsia="ja-JP"/>
        </w:rPr>
        <w:t>"大好き"</w:t>
      </w:r>
    </w:p>
    <w:p w14:paraId="6F7EB09B" w14:textId="1272F1FF" w:rsidR="004D492A" w:rsidRDefault="004D492A" w:rsidP="004D492A">
      <w:pPr>
        <w:rPr>
          <w:rFonts w:ascii="ヒラギノ丸ゴ Pro W4" w:eastAsia="ヒラギノ丸ゴ Pro W4" w:hAnsi="ヒラギノ丸ゴ Pro W4"/>
          <w:sz w:val="18"/>
          <w:szCs w:val="18"/>
          <w:lang w:eastAsia="ja-JP"/>
        </w:rPr>
      </w:pPr>
      <w:r>
        <w:rPr>
          <w:rFonts w:ascii="ヒラギノ丸ゴ Pro W4" w:eastAsia="ヒラギノ丸ゴ Pro W4" w:hAnsi="ヒラギノ丸ゴ Pro W4" w:hint="eastAsia"/>
          <w:sz w:val="18"/>
          <w:szCs w:val="18"/>
          <w:lang w:eastAsia="ja-JP"/>
        </w:rPr>
        <w:t>結果</w:t>
      </w:r>
    </w:p>
    <w:p w14:paraId="6F57C312" w14:textId="77777777" w:rsidR="004D492A" w:rsidRPr="004D492A" w:rsidRDefault="004D492A" w:rsidP="004D492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ＭＳ ゴシック" w:hAnsi="Menlo" w:cs="Menlo"/>
          <w:color w:val="374151"/>
          <w:sz w:val="20"/>
          <w:szCs w:val="20"/>
          <w:lang w:eastAsia="ja-JP"/>
        </w:rPr>
      </w:pPr>
      <w:r w:rsidRPr="004D492A">
        <w:rPr>
          <w:rFonts w:ascii="Menlo" w:eastAsia="ＭＳ ゴシック" w:hAnsi="Menlo" w:cs="Menlo"/>
          <w:color w:val="374151"/>
          <w:sz w:val="20"/>
          <w:szCs w:val="20"/>
          <w:lang w:eastAsia="ja-JP"/>
        </w:rPr>
        <w:t>【今日の様子】</w:t>
      </w:r>
    </w:p>
    <w:p w14:paraId="14E383AD" w14:textId="77777777" w:rsidR="004D492A" w:rsidRPr="004D492A" w:rsidRDefault="004D492A" w:rsidP="004D492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ＭＳ ゴシック" w:hAnsi="Menlo" w:cs="Menlo"/>
          <w:color w:val="374151"/>
          <w:sz w:val="20"/>
          <w:szCs w:val="20"/>
          <w:lang w:eastAsia="ja-JP"/>
        </w:rPr>
      </w:pPr>
      <w:r w:rsidRPr="004D492A">
        <w:rPr>
          <w:rFonts w:ascii="Menlo" w:eastAsia="ＭＳ ゴシック" w:hAnsi="Menlo" w:cs="Menlo"/>
          <w:color w:val="374151"/>
          <w:sz w:val="20"/>
          <w:szCs w:val="20"/>
          <w:lang w:eastAsia="ja-JP"/>
        </w:rPr>
        <w:t>状態：該当なし</w:t>
      </w:r>
    </w:p>
    <w:p w14:paraId="773F3A2B" w14:textId="77777777" w:rsidR="004D492A" w:rsidRPr="004D492A" w:rsidRDefault="004D492A" w:rsidP="004D492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ＭＳ ゴシック" w:hAnsi="Menlo" w:cs="Menlo"/>
          <w:color w:val="374151"/>
          <w:sz w:val="20"/>
          <w:szCs w:val="20"/>
          <w:lang w:eastAsia="ja-JP"/>
        </w:rPr>
      </w:pPr>
      <w:r w:rsidRPr="004D492A">
        <w:rPr>
          <w:rFonts w:ascii="Menlo" w:eastAsia="ＭＳ ゴシック" w:hAnsi="Menlo" w:cs="Menlo"/>
          <w:color w:val="374151"/>
          <w:sz w:val="20"/>
          <w:szCs w:val="20"/>
          <w:lang w:eastAsia="ja-JP"/>
        </w:rPr>
        <w:t>メモ：今日は子どもが惜しかったという感想を持ちました。次回は挑戦を続けましょう。</w:t>
      </w:r>
      <w:r w:rsidRPr="004D492A">
        <w:rPr>
          <w:rFonts w:ascii="Menlo" w:eastAsia="ＭＳ ゴシック" w:hAnsi="Menlo" w:cs="Menlo"/>
          <w:color w:val="374151"/>
          <w:sz w:val="20"/>
          <w:szCs w:val="20"/>
          <w:lang w:eastAsia="ja-JP"/>
        </w:rPr>
        <w:t xml:space="preserve"> </w:t>
      </w:r>
      <w:r w:rsidRPr="004D492A">
        <w:rPr>
          <w:rFonts w:ascii="Menlo" w:eastAsia="ＭＳ ゴシック" w:hAnsi="Menlo" w:cs="Menlo"/>
          <w:color w:val="374151"/>
          <w:sz w:val="20"/>
          <w:szCs w:val="20"/>
          <w:lang w:eastAsia="ja-JP"/>
        </w:rPr>
        <w:t>選べる提案に前向きに応じ、行動に移せました。</w:t>
      </w:r>
    </w:p>
    <w:p w14:paraId="4FA777E9" w14:textId="77777777" w:rsidR="004D492A" w:rsidRPr="004D492A" w:rsidRDefault="004D492A" w:rsidP="004D492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ＭＳ ゴシック" w:hAnsi="Menlo" w:cs="Menlo"/>
          <w:color w:val="374151"/>
          <w:sz w:val="20"/>
          <w:szCs w:val="20"/>
          <w:lang w:eastAsia="ja-JP"/>
        </w:rPr>
      </w:pPr>
      <w:r w:rsidRPr="004D492A">
        <w:rPr>
          <w:rFonts w:ascii="Menlo" w:eastAsia="ＭＳ ゴシック" w:hAnsi="Menlo" w:cs="Menlo"/>
          <w:color w:val="374151"/>
          <w:sz w:val="20"/>
          <w:szCs w:val="20"/>
          <w:lang w:eastAsia="ja-JP"/>
        </w:rPr>
        <w:t>引用：・どうだった？</w:t>
      </w:r>
    </w:p>
    <w:p w14:paraId="66AFFBE3" w14:textId="77777777" w:rsidR="004D492A" w:rsidRPr="004D492A" w:rsidRDefault="004D492A" w:rsidP="004D492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ＭＳ ゴシック" w:hAnsi="Menlo" w:cs="Menlo"/>
          <w:color w:val="374151"/>
          <w:sz w:val="20"/>
          <w:szCs w:val="20"/>
          <w:lang w:eastAsia="ja-JP"/>
        </w:rPr>
      </w:pPr>
    </w:p>
    <w:p w14:paraId="085F0FEE" w14:textId="77777777" w:rsidR="004D492A" w:rsidRPr="004D492A" w:rsidRDefault="004D492A" w:rsidP="004D492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ＭＳ ゴシック" w:hAnsi="Menlo" w:cs="Menlo"/>
          <w:color w:val="374151"/>
          <w:sz w:val="20"/>
          <w:szCs w:val="20"/>
          <w:lang w:eastAsia="ja-JP"/>
        </w:rPr>
      </w:pPr>
      <w:r w:rsidRPr="004D492A">
        <w:rPr>
          <w:rFonts w:ascii="Menlo" w:eastAsia="ＭＳ ゴシック" w:hAnsi="Menlo" w:cs="Menlo"/>
          <w:color w:val="374151"/>
          <w:sz w:val="20"/>
          <w:szCs w:val="20"/>
          <w:lang w:eastAsia="ja-JP"/>
        </w:rPr>
        <w:t>【</w:t>
      </w:r>
      <w:r w:rsidRPr="004D492A">
        <w:rPr>
          <w:rFonts w:ascii="Menlo" w:eastAsia="ＭＳ ゴシック" w:hAnsi="Menlo" w:cs="Menlo"/>
          <w:color w:val="374151"/>
          <w:sz w:val="20"/>
          <w:szCs w:val="20"/>
          <w:lang w:eastAsia="ja-JP"/>
        </w:rPr>
        <w:t>1</w:t>
      </w:r>
      <w:r w:rsidRPr="004D492A">
        <w:rPr>
          <w:rFonts w:ascii="Menlo" w:eastAsia="ＭＳ ゴシック" w:hAnsi="Menlo" w:cs="Menlo"/>
          <w:color w:val="374151"/>
          <w:sz w:val="20"/>
          <w:szCs w:val="20"/>
          <w:lang w:eastAsia="ja-JP"/>
        </w:rPr>
        <w:t>か月の中で見た今日】</w:t>
      </w:r>
    </w:p>
    <w:p w14:paraId="41F2D67B" w14:textId="77777777" w:rsidR="004D492A" w:rsidRPr="004D492A" w:rsidRDefault="004D492A" w:rsidP="004D492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ＭＳ ゴシック" w:hAnsi="Menlo" w:cs="Menlo"/>
          <w:color w:val="374151"/>
          <w:sz w:val="20"/>
          <w:szCs w:val="20"/>
          <w:lang w:eastAsia="ja-JP"/>
        </w:rPr>
      </w:pPr>
      <w:r w:rsidRPr="004D492A">
        <w:rPr>
          <w:rFonts w:ascii="Menlo" w:eastAsia="ＭＳ ゴシック" w:hAnsi="Menlo" w:cs="Menlo"/>
          <w:color w:val="374151"/>
          <w:sz w:val="20"/>
          <w:szCs w:val="20"/>
          <w:lang w:eastAsia="ja-JP"/>
        </w:rPr>
        <w:t>過去データがありません。</w:t>
      </w:r>
    </w:p>
    <w:p w14:paraId="32B7A25D" w14:textId="77777777" w:rsidR="004D492A" w:rsidRDefault="004D492A" w:rsidP="004D492A">
      <w:pPr>
        <w:rPr>
          <w:rFonts w:ascii="ヒラギノ丸ゴ Pro W4" w:eastAsia="ヒラギノ丸ゴ Pro W4" w:hAnsi="ヒラギノ丸ゴ Pro W4"/>
          <w:sz w:val="18"/>
          <w:szCs w:val="18"/>
          <w:lang w:eastAsia="ja-JP"/>
        </w:rPr>
      </w:pPr>
    </w:p>
    <w:p w14:paraId="686CC1CC" w14:textId="314992D5" w:rsidR="004D492A" w:rsidRDefault="004D492A" w:rsidP="004D492A">
      <w:pPr>
        <w:rPr>
          <w:rFonts w:ascii="ヒラギノ丸ゴ Pro W4" w:eastAsia="ヒラギノ丸ゴ Pro W4" w:hAnsi="ヒラギノ丸ゴ Pro W4"/>
          <w:sz w:val="18"/>
          <w:szCs w:val="18"/>
          <w:lang w:eastAsia="ja-JP"/>
        </w:rPr>
      </w:pPr>
      <w:r>
        <w:rPr>
          <w:rFonts w:ascii="ヒラギノ丸ゴ Pro W4" w:eastAsia="ヒラギノ丸ゴ Pro W4" w:hAnsi="ヒラギノ丸ゴ Pro W4" w:hint="eastAsia"/>
          <w:sz w:val="18"/>
          <w:szCs w:val="18"/>
          <w:lang w:eastAsia="ja-JP"/>
        </w:rPr>
        <w:t>2日目分</w:t>
      </w:r>
    </w:p>
    <w:p w14:paraId="27E44493" w14:textId="77777777" w:rsidR="004D492A" w:rsidRPr="004D492A" w:rsidRDefault="004D492A" w:rsidP="004D492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15"/>
          <w:szCs w:val="15"/>
          <w:lang w:eastAsia="ja-JP"/>
        </w:rPr>
      </w:pPr>
      <w:r w:rsidRPr="004D492A">
        <w:rPr>
          <w:rFonts w:ascii="Helvetica Neue" w:hAnsi="Helvetica Neue" w:cs="Helvetica Neue"/>
          <w:sz w:val="15"/>
          <w:szCs w:val="15"/>
          <w:lang w:eastAsia="ja-JP"/>
        </w:rPr>
        <w:t>0</w:t>
      </w:r>
    </w:p>
    <w:p w14:paraId="7B277FCF" w14:textId="50F9F155" w:rsidR="004D492A" w:rsidRPr="004D492A" w:rsidRDefault="004D492A" w:rsidP="004D492A">
      <w:pPr>
        <w:widowControl w:val="0"/>
        <w:autoSpaceDE w:val="0"/>
        <w:autoSpaceDN w:val="0"/>
        <w:adjustRightInd w:val="0"/>
        <w:spacing w:after="0" w:line="240" w:lineRule="auto"/>
        <w:rPr>
          <w:rFonts w:ascii="Hiragino Sans W3" w:eastAsia="Hiragino Sans W3" w:hAnsi="Helvetica Neue" w:cs="Hiragino Sans W3"/>
          <w:sz w:val="15"/>
          <w:szCs w:val="15"/>
          <w:lang w:eastAsia="ja-JP"/>
        </w:rPr>
      </w:pPr>
      <w:r w:rsidRPr="004D492A">
        <w:rPr>
          <w:rFonts w:ascii="Helvetica Neue" w:hAnsi="Helvetica Neue" w:cs="Helvetica Neue"/>
          <w:sz w:val="15"/>
          <w:szCs w:val="15"/>
          <w:lang w:eastAsia="ja-JP"/>
        </w:rPr>
        <w:t>"</w:t>
      </w:r>
      <w:r>
        <w:rPr>
          <w:rFonts w:ascii="Hiragino Sans W3" w:eastAsia="Hiragino Sans W3" w:hAnsi="Helvetica Neue" w:cs="Hiragino Sans W3" w:hint="eastAsia"/>
          <w:sz w:val="15"/>
          <w:szCs w:val="15"/>
          <w:lang w:eastAsia="ja-JP"/>
        </w:rPr>
        <w:t>＊＊＊＊</w:t>
      </w:r>
      <w:r w:rsidRPr="004D492A">
        <w:rPr>
          <w:rFonts w:ascii="Hiragino Sans W3" w:eastAsia="Hiragino Sans W3" w:hAnsi="Helvetica Neue" w:cs="Hiragino Sans W3" w:hint="eastAsia"/>
          <w:sz w:val="15"/>
          <w:szCs w:val="15"/>
          <w:lang w:eastAsia="ja-JP"/>
        </w:rPr>
        <w:t>くん、こんにちは！今日はマイペースでいこうね</w:t>
      </w:r>
      <w:r w:rsidRPr="004D492A">
        <w:rPr>
          <w:rFonts w:ascii="Apple Color Emoji" w:eastAsia="Hiragino Sans W3" w:hAnsi="Apple Color Emoji" w:cs="Apple Color Emoji"/>
          <w:sz w:val="15"/>
          <w:szCs w:val="15"/>
          <w:lang w:eastAsia="ja-JP"/>
        </w:rPr>
        <w:t>😊</w:t>
      </w:r>
      <w:r w:rsidRPr="004D492A">
        <w:rPr>
          <w:rFonts w:ascii="Helvetica Neue" w:eastAsia="Hiragino Sans W3" w:hAnsi="Helvetica Neue" w:cs="Helvetica Neue"/>
          <w:sz w:val="15"/>
          <w:szCs w:val="15"/>
          <w:lang w:eastAsia="ja-JP"/>
        </w:rPr>
        <w:t>"</w:t>
      </w:r>
    </w:p>
    <w:p w14:paraId="355F222F" w14:textId="77777777" w:rsidR="004D492A" w:rsidRPr="004D492A" w:rsidRDefault="004D492A" w:rsidP="004D492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 Neue" w:eastAsia="Hiragino Sans W3" w:hAnsi="Helvetica Neue" w:cs="Helvetica Neue"/>
          <w:sz w:val="15"/>
          <w:szCs w:val="15"/>
          <w:lang w:eastAsia="ja-JP"/>
        </w:rPr>
      </w:pPr>
      <w:r w:rsidRPr="004D492A">
        <w:rPr>
          <w:rFonts w:ascii="Hiragino Sans W3" w:eastAsia="Hiragino Sans W3" w:hAnsi="Helvetica Neue" w:cs="Hiragino Sans W3" w:hint="eastAsia"/>
          <w:sz w:val="15"/>
          <w:szCs w:val="15"/>
          <w:lang w:eastAsia="ja-JP"/>
        </w:rPr>
        <w:t>（文字列）</w:t>
      </w:r>
    </w:p>
    <w:p w14:paraId="1DAF33D4" w14:textId="77777777" w:rsidR="004D492A" w:rsidRPr="004D492A" w:rsidRDefault="004D492A" w:rsidP="004D492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 Neue" w:eastAsia="Hiragino Sans W3" w:hAnsi="Helvetica Neue" w:cs="Helvetica Neue"/>
          <w:sz w:val="15"/>
          <w:szCs w:val="15"/>
          <w:lang w:eastAsia="ja-JP"/>
        </w:rPr>
      </w:pPr>
      <w:r w:rsidRPr="004D492A">
        <w:rPr>
          <w:rFonts w:ascii="Helvetica Neue" w:eastAsia="Hiragino Sans W3" w:hAnsi="Helvetica Neue" w:cs="Helvetica Neue"/>
          <w:sz w:val="15"/>
          <w:szCs w:val="15"/>
          <w:lang w:eastAsia="ja-JP"/>
        </w:rPr>
        <w:t>1</w:t>
      </w:r>
    </w:p>
    <w:p w14:paraId="6563FBD1" w14:textId="77777777" w:rsidR="004D492A" w:rsidRPr="004D492A" w:rsidRDefault="004D492A" w:rsidP="004D492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 Neue" w:eastAsia="Hiragino Sans W3" w:hAnsi="Helvetica Neue" w:cs="Helvetica Neue"/>
          <w:sz w:val="15"/>
          <w:szCs w:val="15"/>
          <w:lang w:eastAsia="ja-JP"/>
        </w:rPr>
      </w:pPr>
      <w:r w:rsidRPr="004D492A">
        <w:rPr>
          <w:rFonts w:ascii="Helvetica Neue" w:eastAsia="Hiragino Sans W3" w:hAnsi="Helvetica Neue" w:cs="Helvetica Neue"/>
          <w:sz w:val="15"/>
          <w:szCs w:val="15"/>
          <w:lang w:eastAsia="ja-JP"/>
        </w:rPr>
        <w:lastRenderedPageBreak/>
        <w:t>"</w:t>
      </w:r>
      <w:r w:rsidRPr="004D492A">
        <w:rPr>
          <w:rFonts w:ascii="Hiragino Sans W3" w:eastAsia="Hiragino Sans W3" w:hAnsi="Helvetica Neue" w:cs="Hiragino Sans W3" w:hint="eastAsia"/>
          <w:sz w:val="15"/>
          <w:szCs w:val="15"/>
          <w:lang w:eastAsia="ja-JP"/>
        </w:rPr>
        <w:t>今日は</w:t>
      </w:r>
      <w:proofErr w:type="gramStart"/>
      <w:r w:rsidRPr="004D492A">
        <w:rPr>
          <w:rFonts w:ascii="Hiragino Sans W3" w:eastAsia="Hiragino Sans W3" w:hAnsi="Helvetica Neue" w:cs="Hiragino Sans W3" w:hint="eastAsia"/>
          <w:sz w:val="15"/>
          <w:szCs w:val="15"/>
          <w:lang w:eastAsia="ja-JP"/>
        </w:rPr>
        <w:t>こ</w:t>
      </w:r>
      <w:proofErr w:type="gramEnd"/>
      <w:r w:rsidRPr="004D492A">
        <w:rPr>
          <w:rFonts w:ascii="Hiragino Sans W3" w:eastAsia="Hiragino Sans W3" w:hAnsi="Helvetica Neue" w:cs="Hiragino Sans W3" w:hint="eastAsia"/>
          <w:sz w:val="15"/>
          <w:szCs w:val="15"/>
          <w:lang w:eastAsia="ja-JP"/>
        </w:rPr>
        <w:t>ないだ大和型の続きを話そう</w:t>
      </w:r>
      <w:r w:rsidRPr="004D492A">
        <w:rPr>
          <w:rFonts w:ascii="Helvetica Neue" w:eastAsia="Hiragino Sans W3" w:hAnsi="Helvetica Neue" w:cs="Helvetica Neue"/>
          <w:sz w:val="15"/>
          <w:szCs w:val="15"/>
          <w:lang w:eastAsia="ja-JP"/>
        </w:rPr>
        <w:t>"</w:t>
      </w:r>
    </w:p>
    <w:p w14:paraId="47C07CC8" w14:textId="77777777" w:rsidR="004D492A" w:rsidRPr="004D492A" w:rsidRDefault="004D492A" w:rsidP="004D492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 Neue" w:eastAsia="Hiragino Sans W3" w:hAnsi="Helvetica Neue" w:cs="Helvetica Neue"/>
          <w:sz w:val="15"/>
          <w:szCs w:val="15"/>
          <w:lang w:eastAsia="ja-JP"/>
        </w:rPr>
      </w:pPr>
      <w:r w:rsidRPr="004D492A">
        <w:rPr>
          <w:rFonts w:ascii="Hiragino Sans W3" w:eastAsia="Hiragino Sans W3" w:hAnsi="Helvetica Neue" w:cs="Hiragino Sans W3" w:hint="eastAsia"/>
          <w:sz w:val="15"/>
          <w:szCs w:val="15"/>
          <w:lang w:eastAsia="ja-JP"/>
        </w:rPr>
        <w:t>（文字列）</w:t>
      </w:r>
    </w:p>
    <w:p w14:paraId="3E7FE829" w14:textId="77777777" w:rsidR="004D492A" w:rsidRPr="004D492A" w:rsidRDefault="004D492A" w:rsidP="004D492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 Neue" w:eastAsia="Hiragino Sans W3" w:hAnsi="Helvetica Neue" w:cs="Helvetica Neue"/>
          <w:sz w:val="15"/>
          <w:szCs w:val="15"/>
          <w:lang w:eastAsia="ja-JP"/>
        </w:rPr>
      </w:pPr>
      <w:r w:rsidRPr="004D492A">
        <w:rPr>
          <w:rFonts w:ascii="Helvetica Neue" w:eastAsia="Hiragino Sans W3" w:hAnsi="Helvetica Neue" w:cs="Helvetica Neue"/>
          <w:sz w:val="15"/>
          <w:szCs w:val="15"/>
          <w:lang w:eastAsia="ja-JP"/>
        </w:rPr>
        <w:t>2</w:t>
      </w:r>
    </w:p>
    <w:p w14:paraId="4BFA4F20" w14:textId="009A10B1" w:rsidR="004D492A" w:rsidRPr="004D492A" w:rsidRDefault="004D492A" w:rsidP="004D492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 Neue" w:eastAsia="Hiragino Sans W3" w:hAnsi="Helvetica Neue" w:cs="Helvetica Neue"/>
          <w:sz w:val="15"/>
          <w:szCs w:val="15"/>
          <w:lang w:eastAsia="ja-JP"/>
        </w:rPr>
      </w:pPr>
      <w:r w:rsidRPr="004D492A">
        <w:rPr>
          <w:rFonts w:ascii="Helvetica Neue" w:eastAsia="Hiragino Sans W3" w:hAnsi="Helvetica Neue" w:cs="Helvetica Neue"/>
          <w:sz w:val="15"/>
          <w:szCs w:val="15"/>
          <w:lang w:eastAsia="ja-JP"/>
        </w:rPr>
        <w:t>"</w:t>
      </w:r>
      <w:r>
        <w:rPr>
          <w:rFonts w:ascii="Hiragino Sans W3" w:eastAsia="Hiragino Sans W3" w:hAnsi="Helvetica Neue" w:cs="Hiragino Sans W3" w:hint="eastAsia"/>
          <w:sz w:val="15"/>
          <w:szCs w:val="15"/>
          <w:lang w:eastAsia="ja-JP"/>
        </w:rPr>
        <w:t>＊＊＊＊</w:t>
      </w:r>
      <w:r w:rsidRPr="004D492A">
        <w:rPr>
          <w:rFonts w:ascii="Hiragino Sans W3" w:eastAsia="Hiragino Sans W3" w:hAnsi="Helvetica Neue" w:cs="Hiragino Sans W3" w:hint="eastAsia"/>
          <w:sz w:val="15"/>
          <w:szCs w:val="15"/>
          <w:lang w:eastAsia="ja-JP"/>
        </w:rPr>
        <w:t>くん、この前の大和型戦艦の話の続きだね！</w:t>
      </w:r>
      <w:r w:rsidRPr="004D492A">
        <w:rPr>
          <w:rFonts w:ascii="Helvetica Neue" w:eastAsia="Hiragino Sans W3" w:hAnsi="Helvetica Neue" w:cs="Helvetica Neue"/>
          <w:sz w:val="15"/>
          <w:szCs w:val="15"/>
          <w:lang w:eastAsia="ja-JP"/>
        </w:rPr>
        <w:t xml:space="preserve"> </w:t>
      </w:r>
      <w:r w:rsidRPr="004D492A">
        <w:rPr>
          <w:rFonts w:ascii="Hiragino Sans W3" w:eastAsia="Hiragino Sans W3" w:hAnsi="Helvetica Neue" w:cs="Hiragino Sans W3" w:hint="eastAsia"/>
          <w:sz w:val="15"/>
          <w:szCs w:val="15"/>
          <w:lang w:eastAsia="ja-JP"/>
        </w:rPr>
        <w:t>未完成の大和型戦艦について、どんなところが気に</w:t>
      </w:r>
      <w:proofErr w:type="gramStart"/>
      <w:r w:rsidRPr="004D492A">
        <w:rPr>
          <w:rFonts w:ascii="Hiragino Sans W3" w:eastAsia="Hiragino Sans W3" w:hAnsi="Helvetica Neue" w:cs="Hiragino Sans W3" w:hint="eastAsia"/>
          <w:sz w:val="15"/>
          <w:szCs w:val="15"/>
          <w:lang w:eastAsia="ja-JP"/>
        </w:rPr>
        <w:t>なってるんだっけ</w:t>
      </w:r>
      <w:proofErr w:type="gramEnd"/>
      <w:r w:rsidRPr="004D492A">
        <w:rPr>
          <w:rFonts w:ascii="Hiragino Sans W3" w:eastAsia="Hiragino Sans W3" w:hAnsi="Helvetica Neue" w:cs="Hiragino Sans W3" w:hint="eastAsia"/>
          <w:sz w:val="15"/>
          <w:szCs w:val="15"/>
          <w:lang w:eastAsia="ja-JP"/>
        </w:rPr>
        <w:t>？</w:t>
      </w:r>
      <w:r w:rsidRPr="004D492A">
        <w:rPr>
          <w:rFonts w:ascii="Helvetica Neue" w:eastAsia="Hiragino Sans W3" w:hAnsi="Helvetica Neue" w:cs="Helvetica Neue"/>
          <w:sz w:val="15"/>
          <w:szCs w:val="15"/>
          <w:lang w:eastAsia="ja-JP"/>
        </w:rPr>
        <w:t>"</w:t>
      </w:r>
    </w:p>
    <w:p w14:paraId="5CBA5D7C" w14:textId="77777777" w:rsidR="004D492A" w:rsidRPr="004D492A" w:rsidRDefault="004D492A" w:rsidP="004D492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 Neue" w:eastAsia="Hiragino Sans W3" w:hAnsi="Helvetica Neue" w:cs="Helvetica Neue"/>
          <w:sz w:val="15"/>
          <w:szCs w:val="15"/>
          <w:lang w:eastAsia="ja-JP"/>
        </w:rPr>
      </w:pPr>
      <w:r w:rsidRPr="004D492A">
        <w:rPr>
          <w:rFonts w:ascii="Hiragino Sans W3" w:eastAsia="Hiragino Sans W3" w:hAnsi="Helvetica Neue" w:cs="Hiragino Sans W3" w:hint="eastAsia"/>
          <w:sz w:val="15"/>
          <w:szCs w:val="15"/>
          <w:lang w:eastAsia="ja-JP"/>
        </w:rPr>
        <w:t>（文字列）</w:t>
      </w:r>
    </w:p>
    <w:p w14:paraId="74A1363C" w14:textId="77777777" w:rsidR="004D492A" w:rsidRPr="004D492A" w:rsidRDefault="004D492A" w:rsidP="004D492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 Neue" w:eastAsia="Hiragino Sans W3" w:hAnsi="Helvetica Neue" w:cs="Helvetica Neue"/>
          <w:sz w:val="15"/>
          <w:szCs w:val="15"/>
          <w:lang w:eastAsia="ja-JP"/>
        </w:rPr>
      </w:pPr>
      <w:r w:rsidRPr="004D492A">
        <w:rPr>
          <w:rFonts w:ascii="Helvetica Neue" w:eastAsia="Hiragino Sans W3" w:hAnsi="Helvetica Neue" w:cs="Helvetica Neue"/>
          <w:sz w:val="15"/>
          <w:szCs w:val="15"/>
          <w:lang w:eastAsia="ja-JP"/>
        </w:rPr>
        <w:t>3</w:t>
      </w:r>
    </w:p>
    <w:p w14:paraId="67AA93FB" w14:textId="77777777" w:rsidR="004D492A" w:rsidRPr="004D492A" w:rsidRDefault="004D492A" w:rsidP="004D492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 Neue" w:eastAsia="Hiragino Sans W3" w:hAnsi="Helvetica Neue" w:cs="Helvetica Neue"/>
          <w:sz w:val="15"/>
          <w:szCs w:val="15"/>
          <w:lang w:eastAsia="ja-JP"/>
        </w:rPr>
      </w:pPr>
      <w:r w:rsidRPr="004D492A">
        <w:rPr>
          <w:rFonts w:ascii="Helvetica Neue" w:eastAsia="Hiragino Sans W3" w:hAnsi="Helvetica Neue" w:cs="Helvetica Neue"/>
          <w:sz w:val="15"/>
          <w:szCs w:val="15"/>
          <w:lang w:eastAsia="ja-JP"/>
        </w:rPr>
        <w:t>"</w:t>
      </w:r>
      <w:r w:rsidRPr="004D492A">
        <w:rPr>
          <w:rFonts w:ascii="Hiragino Sans W3" w:eastAsia="Hiragino Sans W3" w:hAnsi="Helvetica Neue" w:cs="Hiragino Sans W3" w:hint="eastAsia"/>
          <w:sz w:val="15"/>
          <w:szCs w:val="15"/>
          <w:lang w:eastAsia="ja-JP"/>
        </w:rPr>
        <w:t>もし完成したいたらどんな姿になっていたとか</w:t>
      </w:r>
      <w:r w:rsidRPr="004D492A">
        <w:rPr>
          <w:rFonts w:ascii="Helvetica Neue" w:eastAsia="Hiragino Sans W3" w:hAnsi="Helvetica Neue" w:cs="Helvetica Neue"/>
          <w:sz w:val="15"/>
          <w:szCs w:val="15"/>
          <w:lang w:eastAsia="ja-JP"/>
        </w:rPr>
        <w:t>"</w:t>
      </w:r>
    </w:p>
    <w:p w14:paraId="15FBEB83" w14:textId="77777777" w:rsidR="004D492A" w:rsidRPr="004D492A" w:rsidRDefault="004D492A" w:rsidP="004D492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 Neue" w:eastAsia="Hiragino Sans W3" w:hAnsi="Helvetica Neue" w:cs="Helvetica Neue"/>
          <w:sz w:val="15"/>
          <w:szCs w:val="15"/>
          <w:lang w:eastAsia="ja-JP"/>
        </w:rPr>
      </w:pPr>
      <w:r w:rsidRPr="004D492A">
        <w:rPr>
          <w:rFonts w:ascii="Hiragino Sans W3" w:eastAsia="Hiragino Sans W3" w:hAnsi="Helvetica Neue" w:cs="Hiragino Sans W3" w:hint="eastAsia"/>
          <w:sz w:val="15"/>
          <w:szCs w:val="15"/>
          <w:lang w:eastAsia="ja-JP"/>
        </w:rPr>
        <w:t>（文字列）</w:t>
      </w:r>
    </w:p>
    <w:p w14:paraId="7C86C692" w14:textId="77777777" w:rsidR="004D492A" w:rsidRPr="004D492A" w:rsidRDefault="004D492A" w:rsidP="004D492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 Neue" w:eastAsia="Hiragino Sans W3" w:hAnsi="Helvetica Neue" w:cs="Helvetica Neue"/>
          <w:sz w:val="15"/>
          <w:szCs w:val="15"/>
          <w:lang w:eastAsia="ja-JP"/>
        </w:rPr>
      </w:pPr>
      <w:r w:rsidRPr="004D492A">
        <w:rPr>
          <w:rFonts w:ascii="Helvetica Neue" w:eastAsia="Hiragino Sans W3" w:hAnsi="Helvetica Neue" w:cs="Helvetica Neue"/>
          <w:sz w:val="15"/>
          <w:szCs w:val="15"/>
          <w:lang w:eastAsia="ja-JP"/>
        </w:rPr>
        <w:t>4</w:t>
      </w:r>
    </w:p>
    <w:p w14:paraId="597CC1E7" w14:textId="77777777" w:rsidR="004D492A" w:rsidRPr="004D492A" w:rsidRDefault="004D492A" w:rsidP="004D492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 Neue" w:eastAsia="Hiragino Sans W3" w:hAnsi="Helvetica Neue" w:cs="Helvetica Neue"/>
          <w:sz w:val="15"/>
          <w:szCs w:val="15"/>
          <w:lang w:eastAsia="ja-JP"/>
        </w:rPr>
      </w:pPr>
      <w:r w:rsidRPr="004D492A">
        <w:rPr>
          <w:rFonts w:ascii="Helvetica Neue" w:eastAsia="Hiragino Sans W3" w:hAnsi="Helvetica Neue" w:cs="Helvetica Neue"/>
          <w:sz w:val="15"/>
          <w:szCs w:val="15"/>
          <w:lang w:eastAsia="ja-JP"/>
        </w:rPr>
        <w:t>"</w:t>
      </w:r>
      <w:r w:rsidRPr="004D492A">
        <w:rPr>
          <w:rFonts w:ascii="Hiragino Sans W3" w:eastAsia="Hiragino Sans W3" w:hAnsi="Helvetica Neue" w:cs="Hiragino Sans W3" w:hint="eastAsia"/>
          <w:sz w:val="15"/>
          <w:szCs w:val="15"/>
          <w:lang w:eastAsia="ja-JP"/>
        </w:rPr>
        <w:t>もし完成していたらどんな姿になっていたか、だね！</w:t>
      </w:r>
      <w:r w:rsidRPr="004D492A">
        <w:rPr>
          <w:rFonts w:ascii="Helvetica Neue" w:eastAsia="Hiragino Sans W3" w:hAnsi="Helvetica Neue" w:cs="Helvetica Neue"/>
          <w:sz w:val="15"/>
          <w:szCs w:val="15"/>
          <w:lang w:eastAsia="ja-JP"/>
        </w:rPr>
        <w:t xml:space="preserve"> </w:t>
      </w:r>
      <w:r w:rsidRPr="004D492A">
        <w:rPr>
          <w:rFonts w:ascii="Hiragino Sans W3" w:eastAsia="Hiragino Sans W3" w:hAnsi="Helvetica Neue" w:cs="Hiragino Sans W3" w:hint="eastAsia"/>
          <w:sz w:val="15"/>
          <w:szCs w:val="15"/>
          <w:lang w:eastAsia="ja-JP"/>
        </w:rPr>
        <w:t>そうだなぁ</w:t>
      </w:r>
      <w:r w:rsidRPr="004D492A">
        <w:rPr>
          <w:rFonts w:ascii="Helvetica Neue" w:eastAsia="Hiragino Sans W3" w:hAnsi="Helvetica Neue" w:cs="Helvetica Neue"/>
          <w:sz w:val="15"/>
          <w:szCs w:val="15"/>
          <w:lang w:eastAsia="ja-JP"/>
        </w:rPr>
        <w:t>…</w:t>
      </w:r>
      <w:r w:rsidRPr="004D492A">
        <w:rPr>
          <w:rFonts w:ascii="Hiragino Sans W3" w:eastAsia="Hiragino Sans W3" w:hAnsi="Helvetica Neue" w:cs="Hiragino Sans W3" w:hint="eastAsia"/>
          <w:sz w:val="15"/>
          <w:szCs w:val="15"/>
          <w:lang w:eastAsia="ja-JP"/>
        </w:rPr>
        <w:t>ぼくも想像してみるね。はるのぶくんは、どんな風に</w:t>
      </w:r>
      <w:proofErr w:type="gramStart"/>
      <w:r w:rsidRPr="004D492A">
        <w:rPr>
          <w:rFonts w:ascii="Hiragino Sans W3" w:eastAsia="Hiragino Sans W3" w:hAnsi="Helvetica Neue" w:cs="Hiragino Sans W3" w:hint="eastAsia"/>
          <w:sz w:val="15"/>
          <w:szCs w:val="15"/>
          <w:lang w:eastAsia="ja-JP"/>
        </w:rPr>
        <w:t>なってたと</w:t>
      </w:r>
      <w:proofErr w:type="gramEnd"/>
      <w:r w:rsidRPr="004D492A">
        <w:rPr>
          <w:rFonts w:ascii="Hiragino Sans W3" w:eastAsia="Hiragino Sans W3" w:hAnsi="Helvetica Neue" w:cs="Hiragino Sans W3" w:hint="eastAsia"/>
          <w:sz w:val="15"/>
          <w:szCs w:val="15"/>
          <w:lang w:eastAsia="ja-JP"/>
        </w:rPr>
        <w:t>思う？</w:t>
      </w:r>
      <w:r w:rsidRPr="004D492A">
        <w:rPr>
          <w:rFonts w:ascii="Helvetica Neue" w:eastAsia="Hiragino Sans W3" w:hAnsi="Helvetica Neue" w:cs="Helvetica Neue"/>
          <w:sz w:val="15"/>
          <w:szCs w:val="15"/>
          <w:lang w:eastAsia="ja-JP"/>
        </w:rPr>
        <w:t>"</w:t>
      </w:r>
    </w:p>
    <w:p w14:paraId="2227A64B" w14:textId="77777777" w:rsidR="004D492A" w:rsidRPr="004D492A" w:rsidRDefault="004D492A" w:rsidP="004D492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 Neue" w:eastAsia="Hiragino Sans W3" w:hAnsi="Helvetica Neue" w:cs="Helvetica Neue"/>
          <w:sz w:val="15"/>
          <w:szCs w:val="15"/>
          <w:lang w:eastAsia="ja-JP"/>
        </w:rPr>
      </w:pPr>
      <w:r w:rsidRPr="004D492A">
        <w:rPr>
          <w:rFonts w:ascii="Hiragino Sans W3" w:eastAsia="Hiragino Sans W3" w:hAnsi="Helvetica Neue" w:cs="Hiragino Sans W3" w:hint="eastAsia"/>
          <w:sz w:val="15"/>
          <w:szCs w:val="15"/>
          <w:lang w:eastAsia="ja-JP"/>
        </w:rPr>
        <w:t>（文字列）</w:t>
      </w:r>
    </w:p>
    <w:p w14:paraId="662349E2" w14:textId="77777777" w:rsidR="004D492A" w:rsidRPr="004D492A" w:rsidRDefault="004D492A" w:rsidP="004D492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 Neue" w:eastAsia="Hiragino Sans W3" w:hAnsi="Helvetica Neue" w:cs="Helvetica Neue"/>
          <w:sz w:val="15"/>
          <w:szCs w:val="15"/>
          <w:lang w:eastAsia="ja-JP"/>
        </w:rPr>
      </w:pPr>
      <w:r w:rsidRPr="004D492A">
        <w:rPr>
          <w:rFonts w:ascii="Helvetica Neue" w:eastAsia="Hiragino Sans W3" w:hAnsi="Helvetica Neue" w:cs="Helvetica Neue"/>
          <w:sz w:val="15"/>
          <w:szCs w:val="15"/>
          <w:lang w:eastAsia="ja-JP"/>
        </w:rPr>
        <w:t>5</w:t>
      </w:r>
    </w:p>
    <w:p w14:paraId="72D65D9B" w14:textId="77777777" w:rsidR="004D492A" w:rsidRPr="004D492A" w:rsidRDefault="004D492A" w:rsidP="004D492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 Neue" w:eastAsia="Hiragino Sans W3" w:hAnsi="Helvetica Neue" w:cs="Helvetica Neue"/>
          <w:sz w:val="15"/>
          <w:szCs w:val="15"/>
          <w:lang w:eastAsia="ja-JP"/>
        </w:rPr>
      </w:pPr>
      <w:r w:rsidRPr="004D492A">
        <w:rPr>
          <w:rFonts w:ascii="Helvetica Neue" w:eastAsia="Hiragino Sans W3" w:hAnsi="Helvetica Neue" w:cs="Helvetica Neue"/>
          <w:sz w:val="15"/>
          <w:szCs w:val="15"/>
          <w:lang w:eastAsia="ja-JP"/>
        </w:rPr>
        <w:t>"1</w:t>
      </w:r>
      <w:r w:rsidRPr="004D492A">
        <w:rPr>
          <w:rFonts w:ascii="Hiragino Sans W3" w:eastAsia="Hiragino Sans W3" w:hAnsi="Helvetica Neue" w:cs="Hiragino Sans W3" w:hint="eastAsia"/>
          <w:sz w:val="15"/>
          <w:szCs w:val="15"/>
          <w:lang w:eastAsia="ja-JP"/>
        </w:rPr>
        <w:t>番館の大和でかいやつに</w:t>
      </w:r>
      <w:proofErr w:type="gramStart"/>
      <w:r w:rsidRPr="004D492A">
        <w:rPr>
          <w:rFonts w:ascii="Hiragino Sans W3" w:eastAsia="Hiragino Sans W3" w:hAnsi="Helvetica Neue" w:cs="Hiragino Sans W3" w:hint="eastAsia"/>
          <w:sz w:val="15"/>
          <w:szCs w:val="15"/>
          <w:lang w:eastAsia="ja-JP"/>
        </w:rPr>
        <w:t>なってると</w:t>
      </w:r>
      <w:proofErr w:type="gramEnd"/>
      <w:r w:rsidRPr="004D492A">
        <w:rPr>
          <w:rFonts w:ascii="Hiragino Sans W3" w:eastAsia="Hiragino Sans W3" w:hAnsi="Helvetica Neue" w:cs="Hiragino Sans W3" w:hint="eastAsia"/>
          <w:sz w:val="15"/>
          <w:szCs w:val="15"/>
          <w:lang w:eastAsia="ja-JP"/>
        </w:rPr>
        <w:t>思う</w:t>
      </w:r>
      <w:r w:rsidRPr="004D492A">
        <w:rPr>
          <w:rFonts w:ascii="Helvetica Neue" w:eastAsia="Hiragino Sans W3" w:hAnsi="Helvetica Neue" w:cs="Helvetica Neue"/>
          <w:sz w:val="15"/>
          <w:szCs w:val="15"/>
          <w:lang w:eastAsia="ja-JP"/>
        </w:rPr>
        <w:t>"</w:t>
      </w:r>
    </w:p>
    <w:p w14:paraId="24D202D7" w14:textId="77777777" w:rsidR="004D492A" w:rsidRPr="004D492A" w:rsidRDefault="004D492A" w:rsidP="004D492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 Neue" w:eastAsia="Hiragino Sans W3" w:hAnsi="Helvetica Neue" w:cs="Helvetica Neue"/>
          <w:sz w:val="15"/>
          <w:szCs w:val="15"/>
          <w:lang w:eastAsia="ja-JP"/>
        </w:rPr>
      </w:pPr>
      <w:r w:rsidRPr="004D492A">
        <w:rPr>
          <w:rFonts w:ascii="Hiragino Sans W3" w:eastAsia="Hiragino Sans W3" w:hAnsi="Helvetica Neue" w:cs="Hiragino Sans W3" w:hint="eastAsia"/>
          <w:sz w:val="15"/>
          <w:szCs w:val="15"/>
          <w:lang w:eastAsia="ja-JP"/>
        </w:rPr>
        <w:t>（文字列）</w:t>
      </w:r>
    </w:p>
    <w:p w14:paraId="27C3AB6D" w14:textId="77777777" w:rsidR="004D492A" w:rsidRPr="004D492A" w:rsidRDefault="004D492A" w:rsidP="004D492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 Neue" w:eastAsia="Hiragino Sans W3" w:hAnsi="Helvetica Neue" w:cs="Helvetica Neue"/>
          <w:sz w:val="15"/>
          <w:szCs w:val="15"/>
          <w:lang w:eastAsia="ja-JP"/>
        </w:rPr>
      </w:pPr>
      <w:r w:rsidRPr="004D492A">
        <w:rPr>
          <w:rFonts w:ascii="Helvetica Neue" w:eastAsia="Hiragino Sans W3" w:hAnsi="Helvetica Neue" w:cs="Helvetica Neue"/>
          <w:sz w:val="15"/>
          <w:szCs w:val="15"/>
          <w:lang w:eastAsia="ja-JP"/>
        </w:rPr>
        <w:t>6</w:t>
      </w:r>
    </w:p>
    <w:p w14:paraId="18944CB7" w14:textId="77777777" w:rsidR="004D492A" w:rsidRPr="004D492A" w:rsidRDefault="004D492A" w:rsidP="004D492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 Neue" w:eastAsia="Hiragino Sans W3" w:hAnsi="Helvetica Neue" w:cs="Helvetica Neue"/>
          <w:sz w:val="15"/>
          <w:szCs w:val="15"/>
          <w:lang w:eastAsia="ja-JP"/>
        </w:rPr>
      </w:pPr>
      <w:r w:rsidRPr="004D492A">
        <w:rPr>
          <w:rFonts w:ascii="Helvetica Neue" w:eastAsia="Hiragino Sans W3" w:hAnsi="Helvetica Neue" w:cs="Helvetica Neue"/>
          <w:sz w:val="15"/>
          <w:szCs w:val="15"/>
          <w:lang w:eastAsia="ja-JP"/>
        </w:rPr>
        <w:t>"1</w:t>
      </w:r>
      <w:r w:rsidRPr="004D492A">
        <w:rPr>
          <w:rFonts w:ascii="Hiragino Sans W3" w:eastAsia="Hiragino Sans W3" w:hAnsi="Helvetica Neue" w:cs="Hiragino Sans W3" w:hint="eastAsia"/>
          <w:sz w:val="15"/>
          <w:szCs w:val="15"/>
          <w:lang w:eastAsia="ja-JP"/>
        </w:rPr>
        <w:t>番艦の大和がでっかいやつに</w:t>
      </w:r>
      <w:proofErr w:type="gramStart"/>
      <w:r w:rsidRPr="004D492A">
        <w:rPr>
          <w:rFonts w:ascii="Hiragino Sans W3" w:eastAsia="Hiragino Sans W3" w:hAnsi="Helvetica Neue" w:cs="Hiragino Sans W3" w:hint="eastAsia"/>
          <w:sz w:val="15"/>
          <w:szCs w:val="15"/>
          <w:lang w:eastAsia="ja-JP"/>
        </w:rPr>
        <w:t>なってると</w:t>
      </w:r>
      <w:proofErr w:type="gramEnd"/>
      <w:r w:rsidRPr="004D492A">
        <w:rPr>
          <w:rFonts w:ascii="Hiragino Sans W3" w:eastAsia="Hiragino Sans W3" w:hAnsi="Helvetica Neue" w:cs="Hiragino Sans W3" w:hint="eastAsia"/>
          <w:sz w:val="15"/>
          <w:szCs w:val="15"/>
          <w:lang w:eastAsia="ja-JP"/>
        </w:rPr>
        <w:t>思う</w:t>
      </w:r>
      <w:proofErr w:type="gramStart"/>
      <w:r w:rsidRPr="004D492A">
        <w:rPr>
          <w:rFonts w:ascii="Hiragino Sans W3" w:eastAsia="Hiragino Sans W3" w:hAnsi="Helvetica Neue" w:cs="Hiragino Sans W3" w:hint="eastAsia"/>
          <w:sz w:val="15"/>
          <w:szCs w:val="15"/>
          <w:lang w:eastAsia="ja-JP"/>
        </w:rPr>
        <w:t>ん</w:t>
      </w:r>
      <w:proofErr w:type="gramEnd"/>
      <w:r w:rsidRPr="004D492A">
        <w:rPr>
          <w:rFonts w:ascii="Hiragino Sans W3" w:eastAsia="Hiragino Sans W3" w:hAnsi="Helvetica Neue" w:cs="Hiragino Sans W3" w:hint="eastAsia"/>
          <w:sz w:val="15"/>
          <w:szCs w:val="15"/>
          <w:lang w:eastAsia="ja-JP"/>
        </w:rPr>
        <w:t>だね！</w:t>
      </w:r>
      <w:r w:rsidRPr="004D492A">
        <w:rPr>
          <w:rFonts w:ascii="Helvetica Neue" w:eastAsia="Hiragino Sans W3" w:hAnsi="Helvetica Neue" w:cs="Helvetica Neue"/>
          <w:sz w:val="15"/>
          <w:szCs w:val="15"/>
          <w:lang w:eastAsia="ja-JP"/>
        </w:rPr>
        <w:t>"</w:t>
      </w:r>
    </w:p>
    <w:p w14:paraId="0C4FD356" w14:textId="77777777" w:rsidR="004D492A" w:rsidRPr="004D492A" w:rsidRDefault="004D492A" w:rsidP="004D492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 Neue" w:eastAsia="Hiragino Sans W3" w:hAnsi="Helvetica Neue" w:cs="Helvetica Neue"/>
          <w:sz w:val="15"/>
          <w:szCs w:val="15"/>
          <w:lang w:eastAsia="ja-JP"/>
        </w:rPr>
      </w:pPr>
      <w:r w:rsidRPr="004D492A">
        <w:rPr>
          <w:rFonts w:ascii="Hiragino Sans W3" w:eastAsia="Hiragino Sans W3" w:hAnsi="Helvetica Neue" w:cs="Hiragino Sans W3" w:hint="eastAsia"/>
          <w:sz w:val="15"/>
          <w:szCs w:val="15"/>
          <w:lang w:eastAsia="ja-JP"/>
        </w:rPr>
        <w:t>（文字列）</w:t>
      </w:r>
    </w:p>
    <w:p w14:paraId="6D6B4F53" w14:textId="77777777" w:rsidR="004D492A" w:rsidRPr="004D492A" w:rsidRDefault="004D492A" w:rsidP="004D492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 Neue" w:eastAsia="Hiragino Sans W3" w:hAnsi="Helvetica Neue" w:cs="Helvetica Neue"/>
          <w:sz w:val="15"/>
          <w:szCs w:val="15"/>
          <w:lang w:eastAsia="ja-JP"/>
        </w:rPr>
      </w:pPr>
      <w:r w:rsidRPr="004D492A">
        <w:rPr>
          <w:rFonts w:ascii="Helvetica Neue" w:eastAsia="Hiragino Sans W3" w:hAnsi="Helvetica Neue" w:cs="Helvetica Neue"/>
          <w:sz w:val="15"/>
          <w:szCs w:val="15"/>
          <w:lang w:eastAsia="ja-JP"/>
        </w:rPr>
        <w:t>7</w:t>
      </w:r>
    </w:p>
    <w:p w14:paraId="48CF0F20" w14:textId="77777777" w:rsidR="004D492A" w:rsidRPr="004D492A" w:rsidRDefault="004D492A" w:rsidP="004D492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 Neue" w:eastAsia="Hiragino Sans W3" w:hAnsi="Helvetica Neue" w:cs="Helvetica Neue"/>
          <w:sz w:val="15"/>
          <w:szCs w:val="15"/>
          <w:lang w:eastAsia="ja-JP"/>
        </w:rPr>
      </w:pPr>
      <w:r w:rsidRPr="004D492A">
        <w:rPr>
          <w:rFonts w:ascii="Helvetica Neue" w:eastAsia="Hiragino Sans W3" w:hAnsi="Helvetica Neue" w:cs="Helvetica Neue"/>
          <w:sz w:val="15"/>
          <w:szCs w:val="15"/>
          <w:lang w:eastAsia="ja-JP"/>
        </w:rPr>
        <w:t>"46</w:t>
      </w:r>
      <w:r w:rsidRPr="004D492A">
        <w:rPr>
          <w:rFonts w:ascii="Hiragino Sans W3" w:eastAsia="Hiragino Sans W3" w:hAnsi="Helvetica Neue" w:cs="Hiragino Sans W3" w:hint="eastAsia"/>
          <w:sz w:val="15"/>
          <w:szCs w:val="15"/>
          <w:lang w:eastAsia="ja-JP"/>
        </w:rPr>
        <w:t>センチが</w:t>
      </w:r>
      <w:r w:rsidRPr="004D492A">
        <w:rPr>
          <w:rFonts w:ascii="Helvetica Neue" w:eastAsia="Hiragino Sans W3" w:hAnsi="Helvetica Neue" w:cs="Helvetica Neue"/>
          <w:sz w:val="15"/>
          <w:szCs w:val="15"/>
          <w:lang w:eastAsia="ja-JP"/>
        </w:rPr>
        <w:t>51</w:t>
      </w:r>
      <w:r w:rsidRPr="004D492A">
        <w:rPr>
          <w:rFonts w:ascii="Hiragino Sans W3" w:eastAsia="Hiragino Sans W3" w:hAnsi="Helvetica Neue" w:cs="Hiragino Sans W3" w:hint="eastAsia"/>
          <w:sz w:val="15"/>
          <w:szCs w:val="15"/>
          <w:lang w:eastAsia="ja-JP"/>
        </w:rPr>
        <w:t>センチに</w:t>
      </w:r>
      <w:proofErr w:type="gramStart"/>
      <w:r w:rsidRPr="004D492A">
        <w:rPr>
          <w:rFonts w:ascii="Hiragino Sans W3" w:eastAsia="Hiragino Sans W3" w:hAnsi="Helvetica Neue" w:cs="Hiragino Sans W3" w:hint="eastAsia"/>
          <w:sz w:val="15"/>
          <w:szCs w:val="15"/>
          <w:lang w:eastAsia="ja-JP"/>
        </w:rPr>
        <w:t>変わってると</w:t>
      </w:r>
      <w:proofErr w:type="gramEnd"/>
      <w:r w:rsidRPr="004D492A">
        <w:rPr>
          <w:rFonts w:ascii="Hiragino Sans W3" w:eastAsia="Hiragino Sans W3" w:hAnsi="Helvetica Neue" w:cs="Hiragino Sans W3" w:hint="eastAsia"/>
          <w:sz w:val="15"/>
          <w:szCs w:val="15"/>
          <w:lang w:eastAsia="ja-JP"/>
        </w:rPr>
        <w:t>思う</w:t>
      </w:r>
      <w:r w:rsidRPr="004D492A">
        <w:rPr>
          <w:rFonts w:ascii="Helvetica Neue" w:eastAsia="Hiragino Sans W3" w:hAnsi="Helvetica Neue" w:cs="Helvetica Neue"/>
          <w:sz w:val="15"/>
          <w:szCs w:val="15"/>
          <w:lang w:eastAsia="ja-JP"/>
        </w:rPr>
        <w:t>"</w:t>
      </w:r>
    </w:p>
    <w:p w14:paraId="4A840EB9" w14:textId="77777777" w:rsidR="004D492A" w:rsidRPr="004D492A" w:rsidRDefault="004D492A" w:rsidP="004D492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 Neue" w:eastAsia="Hiragino Sans W3" w:hAnsi="Helvetica Neue" w:cs="Helvetica Neue"/>
          <w:sz w:val="15"/>
          <w:szCs w:val="15"/>
          <w:lang w:eastAsia="ja-JP"/>
        </w:rPr>
      </w:pPr>
      <w:r w:rsidRPr="004D492A">
        <w:rPr>
          <w:rFonts w:ascii="Hiragino Sans W3" w:eastAsia="Hiragino Sans W3" w:hAnsi="Helvetica Neue" w:cs="Hiragino Sans W3" w:hint="eastAsia"/>
          <w:sz w:val="15"/>
          <w:szCs w:val="15"/>
          <w:lang w:eastAsia="ja-JP"/>
        </w:rPr>
        <w:t>（文字列）</w:t>
      </w:r>
    </w:p>
    <w:p w14:paraId="4735AFB7" w14:textId="77777777" w:rsidR="004D492A" w:rsidRPr="004D492A" w:rsidRDefault="004D492A" w:rsidP="004D492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 Neue" w:eastAsia="Hiragino Sans W3" w:hAnsi="Helvetica Neue" w:cs="Helvetica Neue"/>
          <w:sz w:val="15"/>
          <w:szCs w:val="15"/>
          <w:lang w:eastAsia="ja-JP"/>
        </w:rPr>
      </w:pPr>
      <w:r w:rsidRPr="004D492A">
        <w:rPr>
          <w:rFonts w:ascii="Helvetica Neue" w:eastAsia="Hiragino Sans W3" w:hAnsi="Helvetica Neue" w:cs="Helvetica Neue"/>
          <w:sz w:val="15"/>
          <w:szCs w:val="15"/>
          <w:lang w:eastAsia="ja-JP"/>
        </w:rPr>
        <w:t>8</w:t>
      </w:r>
    </w:p>
    <w:p w14:paraId="71A2D785" w14:textId="77777777" w:rsidR="004D492A" w:rsidRPr="004D492A" w:rsidRDefault="004D492A" w:rsidP="004D492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 Neue" w:eastAsia="Hiragino Sans W3" w:hAnsi="Helvetica Neue" w:cs="Helvetica Neue"/>
          <w:sz w:val="15"/>
          <w:szCs w:val="15"/>
          <w:lang w:eastAsia="ja-JP"/>
        </w:rPr>
      </w:pPr>
      <w:r w:rsidRPr="004D492A">
        <w:rPr>
          <w:rFonts w:ascii="Helvetica Neue" w:eastAsia="Hiragino Sans W3" w:hAnsi="Helvetica Neue" w:cs="Helvetica Neue"/>
          <w:sz w:val="15"/>
          <w:szCs w:val="15"/>
          <w:lang w:eastAsia="ja-JP"/>
        </w:rPr>
        <w:t>"46</w:t>
      </w:r>
      <w:r w:rsidRPr="004D492A">
        <w:rPr>
          <w:rFonts w:ascii="Hiragino Sans W3" w:eastAsia="Hiragino Sans W3" w:hAnsi="Helvetica Neue" w:cs="Hiragino Sans W3" w:hint="eastAsia"/>
          <w:sz w:val="15"/>
          <w:szCs w:val="15"/>
          <w:lang w:eastAsia="ja-JP"/>
        </w:rPr>
        <w:t>センチが</w:t>
      </w:r>
      <w:r w:rsidRPr="004D492A">
        <w:rPr>
          <w:rFonts w:ascii="Helvetica Neue" w:eastAsia="Hiragino Sans W3" w:hAnsi="Helvetica Neue" w:cs="Helvetica Neue"/>
          <w:sz w:val="15"/>
          <w:szCs w:val="15"/>
          <w:lang w:eastAsia="ja-JP"/>
        </w:rPr>
        <w:t>51</w:t>
      </w:r>
      <w:r w:rsidRPr="004D492A">
        <w:rPr>
          <w:rFonts w:ascii="Hiragino Sans W3" w:eastAsia="Hiragino Sans W3" w:hAnsi="Helvetica Neue" w:cs="Hiragino Sans W3" w:hint="eastAsia"/>
          <w:sz w:val="15"/>
          <w:szCs w:val="15"/>
          <w:lang w:eastAsia="ja-JP"/>
        </w:rPr>
        <w:t>センチに</w:t>
      </w:r>
      <w:proofErr w:type="gramStart"/>
      <w:r w:rsidRPr="004D492A">
        <w:rPr>
          <w:rFonts w:ascii="Hiragino Sans W3" w:eastAsia="Hiragino Sans W3" w:hAnsi="Helvetica Neue" w:cs="Hiragino Sans W3" w:hint="eastAsia"/>
          <w:sz w:val="15"/>
          <w:szCs w:val="15"/>
          <w:lang w:eastAsia="ja-JP"/>
        </w:rPr>
        <w:t>変わってると</w:t>
      </w:r>
      <w:proofErr w:type="gramEnd"/>
      <w:r w:rsidRPr="004D492A">
        <w:rPr>
          <w:rFonts w:ascii="Hiragino Sans W3" w:eastAsia="Hiragino Sans W3" w:hAnsi="Helvetica Neue" w:cs="Hiragino Sans W3" w:hint="eastAsia"/>
          <w:sz w:val="15"/>
          <w:szCs w:val="15"/>
          <w:lang w:eastAsia="ja-JP"/>
        </w:rPr>
        <w:t>思う</w:t>
      </w:r>
      <w:proofErr w:type="gramStart"/>
      <w:r w:rsidRPr="004D492A">
        <w:rPr>
          <w:rFonts w:ascii="Hiragino Sans W3" w:eastAsia="Hiragino Sans W3" w:hAnsi="Helvetica Neue" w:cs="Hiragino Sans W3" w:hint="eastAsia"/>
          <w:sz w:val="15"/>
          <w:szCs w:val="15"/>
          <w:lang w:eastAsia="ja-JP"/>
        </w:rPr>
        <w:t>ん</w:t>
      </w:r>
      <w:proofErr w:type="gramEnd"/>
      <w:r w:rsidRPr="004D492A">
        <w:rPr>
          <w:rFonts w:ascii="Hiragino Sans W3" w:eastAsia="Hiragino Sans W3" w:hAnsi="Helvetica Neue" w:cs="Hiragino Sans W3" w:hint="eastAsia"/>
          <w:sz w:val="15"/>
          <w:szCs w:val="15"/>
          <w:lang w:eastAsia="ja-JP"/>
        </w:rPr>
        <w:t>だね！それはすごい！</w:t>
      </w:r>
      <w:r w:rsidRPr="004D492A">
        <w:rPr>
          <w:rFonts w:ascii="Helvetica Neue" w:eastAsia="Hiragino Sans W3" w:hAnsi="Helvetica Neue" w:cs="Helvetica Neue"/>
          <w:sz w:val="15"/>
          <w:szCs w:val="15"/>
          <w:lang w:eastAsia="ja-JP"/>
        </w:rPr>
        <w:t>"</w:t>
      </w:r>
    </w:p>
    <w:p w14:paraId="0F32F391" w14:textId="77777777" w:rsidR="004D492A" w:rsidRPr="004D492A" w:rsidRDefault="004D492A" w:rsidP="004D492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 Neue" w:eastAsia="Hiragino Sans W3" w:hAnsi="Helvetica Neue" w:cs="Helvetica Neue"/>
          <w:sz w:val="15"/>
          <w:szCs w:val="15"/>
          <w:lang w:eastAsia="ja-JP"/>
        </w:rPr>
      </w:pPr>
      <w:r w:rsidRPr="004D492A">
        <w:rPr>
          <w:rFonts w:ascii="Hiragino Sans W3" w:eastAsia="Hiragino Sans W3" w:hAnsi="Helvetica Neue" w:cs="Hiragino Sans W3" w:hint="eastAsia"/>
          <w:sz w:val="15"/>
          <w:szCs w:val="15"/>
          <w:lang w:eastAsia="ja-JP"/>
        </w:rPr>
        <w:t>（文字列）</w:t>
      </w:r>
    </w:p>
    <w:p w14:paraId="30B6CAE2" w14:textId="77777777" w:rsidR="004D492A" w:rsidRPr="004D492A" w:rsidRDefault="004D492A" w:rsidP="004D492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 Neue" w:eastAsia="Hiragino Sans W3" w:hAnsi="Helvetica Neue" w:cs="Helvetica Neue"/>
          <w:sz w:val="15"/>
          <w:szCs w:val="15"/>
          <w:lang w:eastAsia="ja-JP"/>
        </w:rPr>
      </w:pPr>
      <w:r w:rsidRPr="004D492A">
        <w:rPr>
          <w:rFonts w:ascii="Helvetica Neue" w:eastAsia="Hiragino Sans W3" w:hAnsi="Helvetica Neue" w:cs="Helvetica Neue"/>
          <w:sz w:val="15"/>
          <w:szCs w:val="15"/>
          <w:lang w:eastAsia="ja-JP"/>
        </w:rPr>
        <w:t>9</w:t>
      </w:r>
    </w:p>
    <w:p w14:paraId="6F920555" w14:textId="77777777" w:rsidR="004D492A" w:rsidRPr="004D492A" w:rsidRDefault="004D492A" w:rsidP="004D492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 Neue" w:eastAsia="Hiragino Sans W3" w:hAnsi="Helvetica Neue" w:cs="Helvetica Neue"/>
          <w:sz w:val="15"/>
          <w:szCs w:val="15"/>
          <w:lang w:eastAsia="ja-JP"/>
        </w:rPr>
      </w:pPr>
      <w:r w:rsidRPr="004D492A">
        <w:rPr>
          <w:rFonts w:ascii="Helvetica Neue" w:eastAsia="Hiragino Sans W3" w:hAnsi="Helvetica Neue" w:cs="Helvetica Neue"/>
          <w:sz w:val="15"/>
          <w:szCs w:val="15"/>
          <w:lang w:eastAsia="ja-JP"/>
        </w:rPr>
        <w:t>"</w:t>
      </w:r>
      <w:r w:rsidRPr="004D492A">
        <w:rPr>
          <w:rFonts w:ascii="Hiragino Sans W3" w:eastAsia="Hiragino Sans W3" w:hAnsi="Helvetica Neue" w:cs="Hiragino Sans W3" w:hint="eastAsia"/>
          <w:sz w:val="15"/>
          <w:szCs w:val="15"/>
          <w:lang w:eastAsia="ja-JP"/>
        </w:rPr>
        <w:t>まぁその</w:t>
      </w:r>
      <w:r w:rsidRPr="004D492A">
        <w:rPr>
          <w:rFonts w:ascii="Helvetica Neue" w:eastAsia="Hiragino Sans W3" w:hAnsi="Helvetica Neue" w:cs="Helvetica Neue"/>
          <w:sz w:val="15"/>
          <w:szCs w:val="15"/>
          <w:lang w:eastAsia="ja-JP"/>
        </w:rPr>
        <w:t>51</w:t>
      </w:r>
      <w:r w:rsidRPr="004D492A">
        <w:rPr>
          <w:rFonts w:ascii="Hiragino Sans W3" w:eastAsia="Hiragino Sans W3" w:hAnsi="Helvetica Neue" w:cs="Hiragino Sans W3" w:hint="eastAsia"/>
          <w:sz w:val="15"/>
          <w:szCs w:val="15"/>
          <w:lang w:eastAsia="ja-JP"/>
        </w:rPr>
        <w:t>センチ搭載した気候</w:t>
      </w:r>
      <w:r w:rsidRPr="004D492A">
        <w:rPr>
          <w:rFonts w:ascii="Helvetica Neue" w:eastAsia="Hiragino Sans W3" w:hAnsi="Helvetica Neue" w:cs="Helvetica Neue"/>
          <w:sz w:val="15"/>
          <w:szCs w:val="15"/>
          <w:lang w:eastAsia="ja-JP"/>
        </w:rPr>
        <w:t>"</w:t>
      </w:r>
    </w:p>
    <w:p w14:paraId="4FE387C9" w14:textId="77777777" w:rsidR="004D492A" w:rsidRPr="004D492A" w:rsidRDefault="004D492A" w:rsidP="004D492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 Neue" w:eastAsia="Hiragino Sans W3" w:hAnsi="Helvetica Neue" w:cs="Helvetica Neue"/>
          <w:sz w:val="15"/>
          <w:szCs w:val="15"/>
          <w:lang w:eastAsia="ja-JP"/>
        </w:rPr>
      </w:pPr>
      <w:r w:rsidRPr="004D492A">
        <w:rPr>
          <w:rFonts w:ascii="Hiragino Sans W3" w:eastAsia="Hiragino Sans W3" w:hAnsi="Helvetica Neue" w:cs="Hiragino Sans W3" w:hint="eastAsia"/>
          <w:sz w:val="15"/>
          <w:szCs w:val="15"/>
          <w:lang w:eastAsia="ja-JP"/>
        </w:rPr>
        <w:t>（文字列）</w:t>
      </w:r>
    </w:p>
    <w:p w14:paraId="66DD183D" w14:textId="77777777" w:rsidR="004D492A" w:rsidRPr="004D492A" w:rsidRDefault="004D492A" w:rsidP="004D492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 Neue" w:eastAsia="Hiragino Sans W3" w:hAnsi="Helvetica Neue" w:cs="Helvetica Neue"/>
          <w:sz w:val="15"/>
          <w:szCs w:val="15"/>
          <w:lang w:eastAsia="ja-JP"/>
        </w:rPr>
      </w:pPr>
      <w:r w:rsidRPr="004D492A">
        <w:rPr>
          <w:rFonts w:ascii="Helvetica Neue" w:eastAsia="Hiragino Sans W3" w:hAnsi="Helvetica Neue" w:cs="Helvetica Neue"/>
          <w:sz w:val="15"/>
          <w:szCs w:val="15"/>
          <w:lang w:eastAsia="ja-JP"/>
        </w:rPr>
        <w:t>10</w:t>
      </w:r>
    </w:p>
    <w:p w14:paraId="4AF7BD6B" w14:textId="77777777" w:rsidR="004D492A" w:rsidRPr="004D492A" w:rsidRDefault="004D492A" w:rsidP="004D492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 Neue" w:eastAsia="Hiragino Sans W3" w:hAnsi="Helvetica Neue" w:cs="Helvetica Neue"/>
          <w:sz w:val="15"/>
          <w:szCs w:val="15"/>
          <w:lang w:eastAsia="ja-JP"/>
        </w:rPr>
      </w:pPr>
      <w:r w:rsidRPr="004D492A">
        <w:rPr>
          <w:rFonts w:ascii="Helvetica Neue" w:eastAsia="Hiragino Sans W3" w:hAnsi="Helvetica Neue" w:cs="Helvetica Neue"/>
          <w:sz w:val="15"/>
          <w:szCs w:val="15"/>
          <w:lang w:eastAsia="ja-JP"/>
        </w:rPr>
        <w:t>"51</w:t>
      </w:r>
      <w:r w:rsidRPr="004D492A">
        <w:rPr>
          <w:rFonts w:ascii="Hiragino Sans W3" w:eastAsia="Hiragino Sans W3" w:hAnsi="Helvetica Neue" w:cs="Hiragino Sans W3" w:hint="eastAsia"/>
          <w:sz w:val="15"/>
          <w:szCs w:val="15"/>
          <w:lang w:eastAsia="ja-JP"/>
        </w:rPr>
        <w:t>センチを搭載した気候、なんだね！</w:t>
      </w:r>
      <w:r w:rsidRPr="004D492A">
        <w:rPr>
          <w:rFonts w:ascii="Helvetica Neue" w:eastAsia="Hiragino Sans W3" w:hAnsi="Helvetica Neue" w:cs="Helvetica Neue"/>
          <w:sz w:val="15"/>
          <w:szCs w:val="15"/>
          <w:lang w:eastAsia="ja-JP"/>
        </w:rPr>
        <w:t>"</w:t>
      </w:r>
    </w:p>
    <w:p w14:paraId="1D2A82DF" w14:textId="77777777" w:rsidR="004D492A" w:rsidRPr="004D492A" w:rsidRDefault="004D492A" w:rsidP="004D492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 Neue" w:eastAsia="Hiragino Sans W3" w:hAnsi="Helvetica Neue" w:cs="Helvetica Neue"/>
          <w:sz w:val="15"/>
          <w:szCs w:val="15"/>
          <w:lang w:eastAsia="ja-JP"/>
        </w:rPr>
      </w:pPr>
      <w:r w:rsidRPr="004D492A">
        <w:rPr>
          <w:rFonts w:ascii="Hiragino Sans W3" w:eastAsia="Hiragino Sans W3" w:hAnsi="Helvetica Neue" w:cs="Hiragino Sans W3" w:hint="eastAsia"/>
          <w:sz w:val="15"/>
          <w:szCs w:val="15"/>
          <w:lang w:eastAsia="ja-JP"/>
        </w:rPr>
        <w:t>（文字列）</w:t>
      </w:r>
    </w:p>
    <w:p w14:paraId="02EB660E" w14:textId="77777777" w:rsidR="004D492A" w:rsidRPr="004D492A" w:rsidRDefault="004D492A" w:rsidP="004D492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 Neue" w:eastAsia="Hiragino Sans W3" w:hAnsi="Helvetica Neue" w:cs="Helvetica Neue"/>
          <w:sz w:val="15"/>
          <w:szCs w:val="15"/>
          <w:lang w:eastAsia="ja-JP"/>
        </w:rPr>
      </w:pPr>
      <w:r w:rsidRPr="004D492A">
        <w:rPr>
          <w:rFonts w:ascii="Helvetica Neue" w:eastAsia="Hiragino Sans W3" w:hAnsi="Helvetica Neue" w:cs="Helvetica Neue"/>
          <w:sz w:val="15"/>
          <w:szCs w:val="15"/>
          <w:lang w:eastAsia="ja-JP"/>
        </w:rPr>
        <w:t>11</w:t>
      </w:r>
    </w:p>
    <w:p w14:paraId="1BB6CDAD" w14:textId="77777777" w:rsidR="004D492A" w:rsidRPr="004D492A" w:rsidRDefault="004D492A" w:rsidP="004D492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 Neue" w:eastAsia="Hiragino Sans W3" w:hAnsi="Helvetica Neue" w:cs="Helvetica Neue"/>
          <w:sz w:val="15"/>
          <w:szCs w:val="15"/>
          <w:lang w:eastAsia="ja-JP"/>
        </w:rPr>
      </w:pPr>
      <w:r w:rsidRPr="004D492A">
        <w:rPr>
          <w:rFonts w:ascii="Helvetica Neue" w:eastAsia="Hiragino Sans W3" w:hAnsi="Helvetica Neue" w:cs="Helvetica Neue"/>
          <w:sz w:val="15"/>
          <w:szCs w:val="15"/>
          <w:lang w:eastAsia="ja-JP"/>
        </w:rPr>
        <w:t>"</w:t>
      </w:r>
      <w:r w:rsidRPr="004D492A">
        <w:rPr>
          <w:rFonts w:ascii="Hiragino Sans W3" w:eastAsia="Hiragino Sans W3" w:hAnsi="Helvetica Neue" w:cs="Hiragino Sans W3" w:hint="eastAsia"/>
          <w:sz w:val="15"/>
          <w:szCs w:val="15"/>
          <w:lang w:eastAsia="ja-JP"/>
        </w:rPr>
        <w:t>飛行され</w:t>
      </w:r>
      <w:r w:rsidRPr="004D492A">
        <w:rPr>
          <w:rFonts w:ascii="Helvetica Neue" w:eastAsia="Hiragino Sans W3" w:hAnsi="Helvetica Neue" w:cs="Helvetica Neue"/>
          <w:sz w:val="15"/>
          <w:szCs w:val="15"/>
          <w:lang w:eastAsia="ja-JP"/>
        </w:rPr>
        <w:t>50</w:t>
      </w:r>
      <w:r w:rsidRPr="004D492A">
        <w:rPr>
          <w:rFonts w:ascii="Hiragino Sans W3" w:eastAsia="Hiragino Sans W3" w:hAnsi="Helvetica Neue" w:cs="Hiragino Sans W3" w:hint="eastAsia"/>
          <w:sz w:val="15"/>
          <w:szCs w:val="15"/>
          <w:lang w:eastAsia="ja-JP"/>
        </w:rPr>
        <w:t>身長搭載した骨は飛行されていない</w:t>
      </w:r>
      <w:r w:rsidRPr="004D492A">
        <w:rPr>
          <w:rFonts w:ascii="Helvetica Neue" w:eastAsia="Hiragino Sans W3" w:hAnsi="Helvetica Neue" w:cs="Helvetica Neue"/>
          <w:sz w:val="15"/>
          <w:szCs w:val="15"/>
          <w:lang w:eastAsia="ja-JP"/>
        </w:rPr>
        <w:t>"</w:t>
      </w:r>
    </w:p>
    <w:p w14:paraId="4EFD2E3B" w14:textId="77777777" w:rsidR="004D492A" w:rsidRPr="004D492A" w:rsidRDefault="004D492A" w:rsidP="004D492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 Neue" w:eastAsia="Hiragino Sans W3" w:hAnsi="Helvetica Neue" w:cs="Helvetica Neue"/>
          <w:sz w:val="15"/>
          <w:szCs w:val="15"/>
          <w:lang w:eastAsia="ja-JP"/>
        </w:rPr>
      </w:pPr>
      <w:r w:rsidRPr="004D492A">
        <w:rPr>
          <w:rFonts w:ascii="Hiragino Sans W3" w:eastAsia="Hiragino Sans W3" w:hAnsi="Helvetica Neue" w:cs="Hiragino Sans W3" w:hint="eastAsia"/>
          <w:sz w:val="15"/>
          <w:szCs w:val="15"/>
          <w:lang w:eastAsia="ja-JP"/>
        </w:rPr>
        <w:t>（文字列）</w:t>
      </w:r>
    </w:p>
    <w:p w14:paraId="61E369BE" w14:textId="77777777" w:rsidR="004D492A" w:rsidRPr="004D492A" w:rsidRDefault="004D492A" w:rsidP="004D492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 Neue" w:eastAsia="Hiragino Sans W3" w:hAnsi="Helvetica Neue" w:cs="Helvetica Neue"/>
          <w:sz w:val="15"/>
          <w:szCs w:val="15"/>
          <w:lang w:eastAsia="ja-JP"/>
        </w:rPr>
      </w:pPr>
      <w:r w:rsidRPr="004D492A">
        <w:rPr>
          <w:rFonts w:ascii="Helvetica Neue" w:eastAsia="Hiragino Sans W3" w:hAnsi="Helvetica Neue" w:cs="Helvetica Neue"/>
          <w:sz w:val="15"/>
          <w:szCs w:val="15"/>
          <w:lang w:eastAsia="ja-JP"/>
        </w:rPr>
        <w:t>12</w:t>
      </w:r>
    </w:p>
    <w:p w14:paraId="6C5C95D5" w14:textId="77777777" w:rsidR="004D492A" w:rsidRPr="004D492A" w:rsidRDefault="004D492A" w:rsidP="004D492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 Neue" w:eastAsia="Hiragino Sans W3" w:hAnsi="Helvetica Neue" w:cs="Helvetica Neue"/>
          <w:sz w:val="15"/>
          <w:szCs w:val="15"/>
          <w:lang w:eastAsia="ja-JP"/>
        </w:rPr>
      </w:pPr>
      <w:r w:rsidRPr="004D492A">
        <w:rPr>
          <w:rFonts w:ascii="Helvetica Neue" w:eastAsia="Hiragino Sans W3" w:hAnsi="Helvetica Neue" w:cs="Helvetica Neue"/>
          <w:sz w:val="15"/>
          <w:szCs w:val="15"/>
          <w:lang w:eastAsia="ja-JP"/>
        </w:rPr>
        <w:t>"51</w:t>
      </w:r>
      <w:r w:rsidRPr="004D492A">
        <w:rPr>
          <w:rFonts w:ascii="Hiragino Sans W3" w:eastAsia="Hiragino Sans W3" w:hAnsi="Helvetica Neue" w:cs="Hiragino Sans W3" w:hint="eastAsia"/>
          <w:sz w:val="15"/>
          <w:szCs w:val="15"/>
          <w:lang w:eastAsia="ja-JP"/>
        </w:rPr>
        <w:t>センチ砲を搭載したけど、飛行はしない</w:t>
      </w:r>
      <w:proofErr w:type="gramStart"/>
      <w:r w:rsidRPr="004D492A">
        <w:rPr>
          <w:rFonts w:ascii="Hiragino Sans W3" w:eastAsia="Hiragino Sans W3" w:hAnsi="Helvetica Neue" w:cs="Hiragino Sans W3" w:hint="eastAsia"/>
          <w:sz w:val="15"/>
          <w:szCs w:val="15"/>
          <w:lang w:eastAsia="ja-JP"/>
        </w:rPr>
        <w:t>ん</w:t>
      </w:r>
      <w:proofErr w:type="gramEnd"/>
      <w:r w:rsidRPr="004D492A">
        <w:rPr>
          <w:rFonts w:ascii="Hiragino Sans W3" w:eastAsia="Hiragino Sans W3" w:hAnsi="Helvetica Neue" w:cs="Hiragino Sans W3" w:hint="eastAsia"/>
          <w:sz w:val="15"/>
          <w:szCs w:val="15"/>
          <w:lang w:eastAsia="ja-JP"/>
        </w:rPr>
        <w:t>だね！</w:t>
      </w:r>
      <w:r w:rsidRPr="004D492A">
        <w:rPr>
          <w:rFonts w:ascii="Helvetica Neue" w:eastAsia="Hiragino Sans W3" w:hAnsi="Helvetica Neue" w:cs="Helvetica Neue"/>
          <w:sz w:val="15"/>
          <w:szCs w:val="15"/>
          <w:lang w:eastAsia="ja-JP"/>
        </w:rPr>
        <w:t>"</w:t>
      </w:r>
    </w:p>
    <w:p w14:paraId="36ECF73A" w14:textId="77777777" w:rsidR="004D492A" w:rsidRPr="004D492A" w:rsidRDefault="004D492A" w:rsidP="004D492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 Neue" w:eastAsia="Hiragino Sans W3" w:hAnsi="Helvetica Neue" w:cs="Helvetica Neue"/>
          <w:sz w:val="15"/>
          <w:szCs w:val="15"/>
          <w:lang w:eastAsia="ja-JP"/>
        </w:rPr>
      </w:pPr>
      <w:r w:rsidRPr="004D492A">
        <w:rPr>
          <w:rFonts w:ascii="Hiragino Sans W3" w:eastAsia="Hiragino Sans W3" w:hAnsi="Helvetica Neue" w:cs="Hiragino Sans W3" w:hint="eastAsia"/>
          <w:sz w:val="15"/>
          <w:szCs w:val="15"/>
          <w:lang w:eastAsia="ja-JP"/>
        </w:rPr>
        <w:t>（文字列）</w:t>
      </w:r>
    </w:p>
    <w:p w14:paraId="3BD546A9" w14:textId="77777777" w:rsidR="004D492A" w:rsidRPr="004D492A" w:rsidRDefault="004D492A" w:rsidP="004D492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 Neue" w:eastAsia="Hiragino Sans W3" w:hAnsi="Helvetica Neue" w:cs="Helvetica Neue"/>
          <w:sz w:val="15"/>
          <w:szCs w:val="15"/>
          <w:lang w:eastAsia="ja-JP"/>
        </w:rPr>
      </w:pPr>
      <w:r w:rsidRPr="004D492A">
        <w:rPr>
          <w:rFonts w:ascii="Helvetica Neue" w:eastAsia="Hiragino Sans W3" w:hAnsi="Helvetica Neue" w:cs="Helvetica Neue"/>
          <w:sz w:val="15"/>
          <w:szCs w:val="15"/>
          <w:lang w:eastAsia="ja-JP"/>
        </w:rPr>
        <w:t>13</w:t>
      </w:r>
    </w:p>
    <w:p w14:paraId="00048C07" w14:textId="77777777" w:rsidR="004D492A" w:rsidRPr="004D492A" w:rsidRDefault="004D492A" w:rsidP="004D492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 Neue" w:eastAsia="Hiragino Sans W3" w:hAnsi="Helvetica Neue" w:cs="Helvetica Neue"/>
          <w:sz w:val="15"/>
          <w:szCs w:val="15"/>
          <w:lang w:eastAsia="ja-JP"/>
        </w:rPr>
      </w:pPr>
      <w:r w:rsidRPr="004D492A">
        <w:rPr>
          <w:rFonts w:ascii="Helvetica Neue" w:eastAsia="Hiragino Sans W3" w:hAnsi="Helvetica Neue" w:cs="Helvetica Neue"/>
          <w:sz w:val="15"/>
          <w:szCs w:val="15"/>
          <w:lang w:eastAsia="ja-JP"/>
        </w:rPr>
        <w:t>"</w:t>
      </w:r>
      <w:r w:rsidRPr="004D492A">
        <w:rPr>
          <w:rFonts w:ascii="Hiragino Sans W3" w:eastAsia="Hiragino Sans W3" w:hAnsi="Helvetica Neue" w:cs="Hiragino Sans W3" w:hint="eastAsia"/>
          <w:sz w:val="15"/>
          <w:szCs w:val="15"/>
          <w:lang w:eastAsia="ja-JP"/>
        </w:rPr>
        <w:t>飛行はしていなくて気候をしていない</w:t>
      </w:r>
      <w:r w:rsidRPr="004D492A">
        <w:rPr>
          <w:rFonts w:ascii="Helvetica Neue" w:eastAsia="Hiragino Sans W3" w:hAnsi="Helvetica Neue" w:cs="Helvetica Neue"/>
          <w:sz w:val="15"/>
          <w:szCs w:val="15"/>
          <w:lang w:eastAsia="ja-JP"/>
        </w:rPr>
        <w:t>"</w:t>
      </w:r>
    </w:p>
    <w:p w14:paraId="497C98B9" w14:textId="77777777" w:rsidR="004D492A" w:rsidRPr="004D492A" w:rsidRDefault="004D492A" w:rsidP="004D492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 Neue" w:eastAsia="Hiragino Sans W3" w:hAnsi="Helvetica Neue" w:cs="Helvetica Neue"/>
          <w:sz w:val="15"/>
          <w:szCs w:val="15"/>
          <w:lang w:eastAsia="ja-JP"/>
        </w:rPr>
      </w:pPr>
      <w:r w:rsidRPr="004D492A">
        <w:rPr>
          <w:rFonts w:ascii="Hiragino Sans W3" w:eastAsia="Hiragino Sans W3" w:hAnsi="Helvetica Neue" w:cs="Hiragino Sans W3" w:hint="eastAsia"/>
          <w:sz w:val="15"/>
          <w:szCs w:val="15"/>
          <w:lang w:eastAsia="ja-JP"/>
        </w:rPr>
        <w:t>（文字列）</w:t>
      </w:r>
    </w:p>
    <w:p w14:paraId="4BFBC32E" w14:textId="77777777" w:rsidR="004D492A" w:rsidRPr="004D492A" w:rsidRDefault="004D492A" w:rsidP="004D492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 Neue" w:eastAsia="Hiragino Sans W3" w:hAnsi="Helvetica Neue" w:cs="Helvetica Neue"/>
          <w:sz w:val="15"/>
          <w:szCs w:val="15"/>
          <w:lang w:eastAsia="ja-JP"/>
        </w:rPr>
      </w:pPr>
      <w:r w:rsidRPr="004D492A">
        <w:rPr>
          <w:rFonts w:ascii="Helvetica Neue" w:eastAsia="Hiragino Sans W3" w:hAnsi="Helvetica Neue" w:cs="Helvetica Neue"/>
          <w:sz w:val="15"/>
          <w:szCs w:val="15"/>
          <w:lang w:eastAsia="ja-JP"/>
        </w:rPr>
        <w:t>14</w:t>
      </w:r>
    </w:p>
    <w:p w14:paraId="147B987A" w14:textId="77777777" w:rsidR="004D492A" w:rsidRPr="004D492A" w:rsidRDefault="004D492A" w:rsidP="004D492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 Neue" w:eastAsia="Hiragino Sans W3" w:hAnsi="Helvetica Neue" w:cs="Helvetica Neue"/>
          <w:sz w:val="15"/>
          <w:szCs w:val="15"/>
          <w:lang w:eastAsia="ja-JP"/>
        </w:rPr>
      </w:pPr>
      <w:r w:rsidRPr="004D492A">
        <w:rPr>
          <w:rFonts w:ascii="Helvetica Neue" w:eastAsia="Hiragino Sans W3" w:hAnsi="Helvetica Neue" w:cs="Helvetica Neue"/>
          <w:sz w:val="15"/>
          <w:szCs w:val="15"/>
          <w:lang w:eastAsia="ja-JP"/>
        </w:rPr>
        <w:t>"</w:t>
      </w:r>
      <w:r w:rsidRPr="004D492A">
        <w:rPr>
          <w:rFonts w:ascii="Hiragino Sans W3" w:eastAsia="Hiragino Sans W3" w:hAnsi="Helvetica Neue" w:cs="Hiragino Sans W3" w:hint="eastAsia"/>
          <w:sz w:val="15"/>
          <w:szCs w:val="15"/>
          <w:lang w:eastAsia="ja-JP"/>
        </w:rPr>
        <w:t>飛行はしていなくて気候をしていない、んだね！</w:t>
      </w:r>
      <w:r w:rsidRPr="004D492A">
        <w:rPr>
          <w:rFonts w:ascii="Helvetica Neue" w:eastAsia="Hiragino Sans W3" w:hAnsi="Helvetica Neue" w:cs="Helvetica Neue"/>
          <w:sz w:val="15"/>
          <w:szCs w:val="15"/>
          <w:lang w:eastAsia="ja-JP"/>
        </w:rPr>
        <w:t>"</w:t>
      </w:r>
    </w:p>
    <w:p w14:paraId="64952ED9" w14:textId="77777777" w:rsidR="004D492A" w:rsidRPr="004D492A" w:rsidRDefault="004D492A" w:rsidP="004D492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 Neue" w:eastAsia="Hiragino Sans W3" w:hAnsi="Helvetica Neue" w:cs="Helvetica Neue"/>
          <w:sz w:val="15"/>
          <w:szCs w:val="15"/>
          <w:lang w:eastAsia="ja-JP"/>
        </w:rPr>
      </w:pPr>
      <w:r w:rsidRPr="004D492A">
        <w:rPr>
          <w:rFonts w:ascii="Hiragino Sans W3" w:eastAsia="Hiragino Sans W3" w:hAnsi="Helvetica Neue" w:cs="Hiragino Sans W3" w:hint="eastAsia"/>
          <w:sz w:val="15"/>
          <w:szCs w:val="15"/>
          <w:lang w:eastAsia="ja-JP"/>
        </w:rPr>
        <w:t>（文字列）</w:t>
      </w:r>
    </w:p>
    <w:p w14:paraId="4A333351" w14:textId="77777777" w:rsidR="004D492A" w:rsidRPr="004D492A" w:rsidRDefault="004D492A" w:rsidP="004D492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 Neue" w:eastAsia="Hiragino Sans W3" w:hAnsi="Helvetica Neue" w:cs="Helvetica Neue"/>
          <w:sz w:val="15"/>
          <w:szCs w:val="15"/>
          <w:lang w:eastAsia="ja-JP"/>
        </w:rPr>
      </w:pPr>
      <w:r w:rsidRPr="004D492A">
        <w:rPr>
          <w:rFonts w:ascii="Helvetica Neue" w:eastAsia="Hiragino Sans W3" w:hAnsi="Helvetica Neue" w:cs="Helvetica Neue"/>
          <w:sz w:val="15"/>
          <w:szCs w:val="15"/>
          <w:lang w:eastAsia="ja-JP"/>
        </w:rPr>
        <w:t>15</w:t>
      </w:r>
    </w:p>
    <w:p w14:paraId="29448743" w14:textId="77777777" w:rsidR="004D492A" w:rsidRPr="004D492A" w:rsidRDefault="004D492A" w:rsidP="004D492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 Neue" w:eastAsia="Hiragino Sans W3" w:hAnsi="Helvetica Neue" w:cs="Helvetica Neue"/>
          <w:sz w:val="15"/>
          <w:szCs w:val="15"/>
          <w:lang w:eastAsia="ja-JP"/>
        </w:rPr>
      </w:pPr>
      <w:r w:rsidRPr="004D492A">
        <w:rPr>
          <w:rFonts w:ascii="Helvetica Neue" w:eastAsia="Hiragino Sans W3" w:hAnsi="Helvetica Neue" w:cs="Helvetica Neue"/>
          <w:sz w:val="15"/>
          <w:szCs w:val="15"/>
          <w:lang w:eastAsia="ja-JP"/>
        </w:rPr>
        <w:t>"</w:t>
      </w:r>
      <w:proofErr w:type="gramStart"/>
      <w:r w:rsidRPr="004D492A">
        <w:rPr>
          <w:rFonts w:ascii="Hiragino Sans W3" w:eastAsia="Hiragino Sans W3" w:hAnsi="Helvetica Neue" w:cs="Hiragino Sans W3" w:hint="eastAsia"/>
          <w:sz w:val="15"/>
          <w:szCs w:val="15"/>
          <w:lang w:eastAsia="ja-JP"/>
        </w:rPr>
        <w:t>違う違う</w:t>
      </w:r>
      <w:proofErr w:type="gramEnd"/>
      <w:r w:rsidRPr="004D492A">
        <w:rPr>
          <w:rFonts w:ascii="Hiragino Sans W3" w:eastAsia="Hiragino Sans W3" w:hAnsi="Helvetica Neue" w:cs="Hiragino Sans W3" w:hint="eastAsia"/>
          <w:sz w:val="15"/>
          <w:szCs w:val="15"/>
          <w:lang w:eastAsia="ja-JP"/>
        </w:rPr>
        <w:t>飛行は要らなくて非公式</w:t>
      </w:r>
      <w:r w:rsidRPr="004D492A">
        <w:rPr>
          <w:rFonts w:ascii="Helvetica Neue" w:eastAsia="Hiragino Sans W3" w:hAnsi="Helvetica Neue" w:cs="Helvetica Neue"/>
          <w:sz w:val="15"/>
          <w:szCs w:val="15"/>
          <w:lang w:eastAsia="ja-JP"/>
        </w:rPr>
        <w:t>"</w:t>
      </w:r>
    </w:p>
    <w:p w14:paraId="4505F134" w14:textId="77777777" w:rsidR="004D492A" w:rsidRPr="004D492A" w:rsidRDefault="004D492A" w:rsidP="004D492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 Neue" w:eastAsia="Hiragino Sans W3" w:hAnsi="Helvetica Neue" w:cs="Helvetica Neue"/>
          <w:sz w:val="15"/>
          <w:szCs w:val="15"/>
          <w:lang w:eastAsia="ja-JP"/>
        </w:rPr>
      </w:pPr>
      <w:r w:rsidRPr="004D492A">
        <w:rPr>
          <w:rFonts w:ascii="Hiragino Sans W3" w:eastAsia="Hiragino Sans W3" w:hAnsi="Helvetica Neue" w:cs="Hiragino Sans W3" w:hint="eastAsia"/>
          <w:sz w:val="15"/>
          <w:szCs w:val="15"/>
          <w:lang w:eastAsia="ja-JP"/>
        </w:rPr>
        <w:t>（文字列）</w:t>
      </w:r>
    </w:p>
    <w:p w14:paraId="100325E5" w14:textId="77777777" w:rsidR="004D492A" w:rsidRPr="004D492A" w:rsidRDefault="004D492A" w:rsidP="004D492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 Neue" w:eastAsia="Hiragino Sans W3" w:hAnsi="Helvetica Neue" w:cs="Helvetica Neue"/>
          <w:sz w:val="15"/>
          <w:szCs w:val="15"/>
          <w:lang w:eastAsia="ja-JP"/>
        </w:rPr>
      </w:pPr>
      <w:r w:rsidRPr="004D492A">
        <w:rPr>
          <w:rFonts w:ascii="Helvetica Neue" w:eastAsia="Hiragino Sans W3" w:hAnsi="Helvetica Neue" w:cs="Helvetica Neue"/>
          <w:sz w:val="15"/>
          <w:szCs w:val="15"/>
          <w:lang w:eastAsia="ja-JP"/>
        </w:rPr>
        <w:t>16</w:t>
      </w:r>
    </w:p>
    <w:p w14:paraId="63D17909" w14:textId="77777777" w:rsidR="004D492A" w:rsidRPr="004D492A" w:rsidRDefault="004D492A" w:rsidP="004D492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 Neue" w:eastAsia="Hiragino Sans W3" w:hAnsi="Helvetica Neue" w:cs="Helvetica Neue"/>
          <w:sz w:val="15"/>
          <w:szCs w:val="15"/>
          <w:lang w:eastAsia="ja-JP"/>
        </w:rPr>
      </w:pPr>
      <w:r w:rsidRPr="004D492A">
        <w:rPr>
          <w:rFonts w:ascii="Helvetica Neue" w:eastAsia="Hiragino Sans W3" w:hAnsi="Helvetica Neue" w:cs="Helvetica Neue"/>
          <w:sz w:val="15"/>
          <w:szCs w:val="15"/>
          <w:lang w:eastAsia="ja-JP"/>
        </w:rPr>
        <w:t>"</w:t>
      </w:r>
      <w:r w:rsidRPr="004D492A">
        <w:rPr>
          <w:rFonts w:ascii="Hiragino Sans W3" w:eastAsia="Hiragino Sans W3" w:hAnsi="Helvetica Neue" w:cs="Hiragino Sans W3" w:hint="eastAsia"/>
          <w:sz w:val="15"/>
          <w:szCs w:val="15"/>
          <w:lang w:eastAsia="ja-JP"/>
        </w:rPr>
        <w:t>飛行は要らなくて非公式、なんだね！</w:t>
      </w:r>
      <w:r w:rsidRPr="004D492A">
        <w:rPr>
          <w:rFonts w:ascii="Helvetica Neue" w:eastAsia="Hiragino Sans W3" w:hAnsi="Helvetica Neue" w:cs="Helvetica Neue"/>
          <w:sz w:val="15"/>
          <w:szCs w:val="15"/>
          <w:lang w:eastAsia="ja-JP"/>
        </w:rPr>
        <w:t>"</w:t>
      </w:r>
    </w:p>
    <w:p w14:paraId="761D4CF8" w14:textId="77777777" w:rsidR="004D492A" w:rsidRPr="004D492A" w:rsidRDefault="004D492A" w:rsidP="004D492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 Neue" w:eastAsia="Hiragino Sans W3" w:hAnsi="Helvetica Neue" w:cs="Helvetica Neue"/>
          <w:sz w:val="15"/>
          <w:szCs w:val="15"/>
          <w:lang w:eastAsia="ja-JP"/>
        </w:rPr>
      </w:pPr>
      <w:r w:rsidRPr="004D492A">
        <w:rPr>
          <w:rFonts w:ascii="Hiragino Sans W3" w:eastAsia="Hiragino Sans W3" w:hAnsi="Helvetica Neue" w:cs="Hiragino Sans W3" w:hint="eastAsia"/>
          <w:sz w:val="15"/>
          <w:szCs w:val="15"/>
          <w:lang w:eastAsia="ja-JP"/>
        </w:rPr>
        <w:t>（文字列）</w:t>
      </w:r>
    </w:p>
    <w:p w14:paraId="5D1ECC37" w14:textId="77777777" w:rsidR="004D492A" w:rsidRPr="004D492A" w:rsidRDefault="004D492A" w:rsidP="004D492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 Neue" w:eastAsia="Hiragino Sans W3" w:hAnsi="Helvetica Neue" w:cs="Helvetica Neue"/>
          <w:sz w:val="15"/>
          <w:szCs w:val="15"/>
          <w:lang w:eastAsia="ja-JP"/>
        </w:rPr>
      </w:pPr>
      <w:r w:rsidRPr="004D492A">
        <w:rPr>
          <w:rFonts w:ascii="Helvetica Neue" w:eastAsia="Hiragino Sans W3" w:hAnsi="Helvetica Neue" w:cs="Helvetica Neue"/>
          <w:sz w:val="15"/>
          <w:szCs w:val="15"/>
          <w:lang w:eastAsia="ja-JP"/>
        </w:rPr>
        <w:t>17</w:t>
      </w:r>
    </w:p>
    <w:p w14:paraId="018D3912" w14:textId="77777777" w:rsidR="004D492A" w:rsidRPr="004D492A" w:rsidRDefault="004D492A" w:rsidP="004D492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 Neue" w:eastAsia="Hiragino Sans W3" w:hAnsi="Helvetica Neue" w:cs="Helvetica Neue"/>
          <w:sz w:val="15"/>
          <w:szCs w:val="15"/>
          <w:lang w:eastAsia="ja-JP"/>
        </w:rPr>
      </w:pPr>
      <w:r w:rsidRPr="004D492A">
        <w:rPr>
          <w:rFonts w:ascii="Helvetica Neue" w:eastAsia="Hiragino Sans W3" w:hAnsi="Helvetica Neue" w:cs="Helvetica Neue"/>
          <w:sz w:val="15"/>
          <w:szCs w:val="15"/>
          <w:lang w:eastAsia="ja-JP"/>
        </w:rPr>
        <w:t>"</w:t>
      </w:r>
      <w:r w:rsidRPr="004D492A">
        <w:rPr>
          <w:rFonts w:ascii="Hiragino Sans W3" w:eastAsia="Hiragino Sans W3" w:hAnsi="Helvetica Neue" w:cs="Hiragino Sans W3" w:hint="eastAsia"/>
          <w:sz w:val="15"/>
          <w:szCs w:val="15"/>
          <w:lang w:eastAsia="ja-JP"/>
        </w:rPr>
        <w:t>ブレ</w:t>
      </w:r>
      <w:r w:rsidRPr="004D492A">
        <w:rPr>
          <w:rFonts w:ascii="Helvetica Neue" w:eastAsia="Hiragino Sans W3" w:hAnsi="Helvetica Neue" w:cs="Helvetica Neue"/>
          <w:sz w:val="15"/>
          <w:szCs w:val="15"/>
          <w:lang w:eastAsia="ja-JP"/>
        </w:rPr>
        <w:t>"</w:t>
      </w:r>
    </w:p>
    <w:p w14:paraId="21D307E9" w14:textId="77777777" w:rsidR="004D492A" w:rsidRPr="004D492A" w:rsidRDefault="004D492A" w:rsidP="004D492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 Neue" w:eastAsia="Hiragino Sans W3" w:hAnsi="Helvetica Neue" w:cs="Helvetica Neue"/>
          <w:sz w:val="15"/>
          <w:szCs w:val="15"/>
          <w:lang w:eastAsia="ja-JP"/>
        </w:rPr>
      </w:pPr>
      <w:r w:rsidRPr="004D492A">
        <w:rPr>
          <w:rFonts w:ascii="Hiragino Sans W3" w:eastAsia="Hiragino Sans W3" w:hAnsi="Helvetica Neue" w:cs="Hiragino Sans W3" w:hint="eastAsia"/>
          <w:sz w:val="15"/>
          <w:szCs w:val="15"/>
          <w:lang w:eastAsia="ja-JP"/>
        </w:rPr>
        <w:t>（文字列）</w:t>
      </w:r>
    </w:p>
    <w:p w14:paraId="37E33B1B" w14:textId="77777777" w:rsidR="004D492A" w:rsidRPr="004D492A" w:rsidRDefault="004D492A" w:rsidP="004D492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 Neue" w:eastAsia="Hiragino Sans W3" w:hAnsi="Helvetica Neue" w:cs="Helvetica Neue"/>
          <w:sz w:val="15"/>
          <w:szCs w:val="15"/>
          <w:lang w:eastAsia="ja-JP"/>
        </w:rPr>
      </w:pPr>
      <w:r w:rsidRPr="004D492A">
        <w:rPr>
          <w:rFonts w:ascii="Helvetica Neue" w:eastAsia="Hiragino Sans W3" w:hAnsi="Helvetica Neue" w:cs="Helvetica Neue"/>
          <w:sz w:val="15"/>
          <w:szCs w:val="15"/>
          <w:lang w:eastAsia="ja-JP"/>
        </w:rPr>
        <w:t>18</w:t>
      </w:r>
    </w:p>
    <w:p w14:paraId="235F4866" w14:textId="77777777" w:rsidR="004D492A" w:rsidRPr="004D492A" w:rsidRDefault="004D492A" w:rsidP="004D492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 Neue" w:eastAsia="Hiragino Sans W3" w:hAnsi="Helvetica Neue" w:cs="Helvetica Neue"/>
          <w:sz w:val="15"/>
          <w:szCs w:val="15"/>
          <w:lang w:eastAsia="ja-JP"/>
        </w:rPr>
      </w:pPr>
      <w:r w:rsidRPr="004D492A">
        <w:rPr>
          <w:rFonts w:ascii="Helvetica Neue" w:eastAsia="Hiragino Sans W3" w:hAnsi="Helvetica Neue" w:cs="Helvetica Neue"/>
          <w:sz w:val="15"/>
          <w:szCs w:val="15"/>
          <w:lang w:eastAsia="ja-JP"/>
        </w:rPr>
        <w:t>"</w:t>
      </w:r>
      <w:r w:rsidRPr="004D492A">
        <w:rPr>
          <w:rFonts w:ascii="Hiragino Sans W3" w:eastAsia="Hiragino Sans W3" w:hAnsi="Helvetica Neue" w:cs="Hiragino Sans W3" w:hint="eastAsia"/>
          <w:sz w:val="15"/>
          <w:szCs w:val="15"/>
          <w:lang w:eastAsia="ja-JP"/>
        </w:rPr>
        <w:t>ブレ、なんだね！</w:t>
      </w:r>
      <w:r w:rsidRPr="004D492A">
        <w:rPr>
          <w:rFonts w:ascii="Helvetica Neue" w:eastAsia="Hiragino Sans W3" w:hAnsi="Helvetica Neue" w:cs="Helvetica Neue"/>
          <w:sz w:val="15"/>
          <w:szCs w:val="15"/>
          <w:lang w:eastAsia="ja-JP"/>
        </w:rPr>
        <w:t>"</w:t>
      </w:r>
    </w:p>
    <w:p w14:paraId="19693B29" w14:textId="77777777" w:rsidR="004D492A" w:rsidRPr="004D492A" w:rsidRDefault="004D492A" w:rsidP="004D492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 Neue" w:eastAsia="Hiragino Sans W3" w:hAnsi="Helvetica Neue" w:cs="Helvetica Neue"/>
          <w:sz w:val="15"/>
          <w:szCs w:val="15"/>
          <w:lang w:eastAsia="ja-JP"/>
        </w:rPr>
      </w:pPr>
      <w:r w:rsidRPr="004D492A">
        <w:rPr>
          <w:rFonts w:ascii="Hiragino Sans W3" w:eastAsia="Hiragino Sans W3" w:hAnsi="Helvetica Neue" w:cs="Hiragino Sans W3" w:hint="eastAsia"/>
          <w:sz w:val="15"/>
          <w:szCs w:val="15"/>
          <w:lang w:eastAsia="ja-JP"/>
        </w:rPr>
        <w:t>（文字列）</w:t>
      </w:r>
    </w:p>
    <w:p w14:paraId="750F6005" w14:textId="77777777" w:rsidR="004D492A" w:rsidRPr="004D492A" w:rsidRDefault="004D492A" w:rsidP="004D492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 Neue" w:eastAsia="Hiragino Sans W3" w:hAnsi="Helvetica Neue" w:cs="Helvetica Neue"/>
          <w:sz w:val="15"/>
          <w:szCs w:val="15"/>
          <w:lang w:eastAsia="ja-JP"/>
        </w:rPr>
      </w:pPr>
      <w:r w:rsidRPr="004D492A">
        <w:rPr>
          <w:rFonts w:ascii="Helvetica Neue" w:eastAsia="Hiragino Sans W3" w:hAnsi="Helvetica Neue" w:cs="Helvetica Neue"/>
          <w:sz w:val="15"/>
          <w:szCs w:val="15"/>
          <w:lang w:eastAsia="ja-JP"/>
        </w:rPr>
        <w:t>19</w:t>
      </w:r>
    </w:p>
    <w:p w14:paraId="69E38EA2" w14:textId="77777777" w:rsidR="004D492A" w:rsidRPr="004D492A" w:rsidRDefault="004D492A" w:rsidP="004D492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 Neue" w:eastAsia="Hiragino Sans W3" w:hAnsi="Helvetica Neue" w:cs="Helvetica Neue"/>
          <w:sz w:val="15"/>
          <w:szCs w:val="15"/>
          <w:lang w:eastAsia="ja-JP"/>
        </w:rPr>
      </w:pPr>
      <w:r w:rsidRPr="004D492A">
        <w:rPr>
          <w:rFonts w:ascii="Helvetica Neue" w:eastAsia="Hiragino Sans W3" w:hAnsi="Helvetica Neue" w:cs="Helvetica Neue"/>
          <w:sz w:val="15"/>
          <w:szCs w:val="15"/>
          <w:lang w:eastAsia="ja-JP"/>
        </w:rPr>
        <w:t>"</w:t>
      </w:r>
      <w:r w:rsidRPr="004D492A">
        <w:rPr>
          <w:rFonts w:ascii="Hiragino Sans W3" w:eastAsia="Hiragino Sans W3" w:hAnsi="Helvetica Neue" w:cs="Hiragino Sans W3" w:hint="eastAsia"/>
          <w:sz w:val="15"/>
          <w:szCs w:val="15"/>
          <w:lang w:eastAsia="ja-JP"/>
        </w:rPr>
        <w:t>別の話をしよう</w:t>
      </w:r>
      <w:r w:rsidRPr="004D492A">
        <w:rPr>
          <w:rFonts w:ascii="Helvetica Neue" w:eastAsia="Hiragino Sans W3" w:hAnsi="Helvetica Neue" w:cs="Helvetica Neue"/>
          <w:sz w:val="15"/>
          <w:szCs w:val="15"/>
          <w:lang w:eastAsia="ja-JP"/>
        </w:rPr>
        <w:t>"</w:t>
      </w:r>
    </w:p>
    <w:p w14:paraId="59E3CF91" w14:textId="77777777" w:rsidR="004D492A" w:rsidRPr="004D492A" w:rsidRDefault="004D492A" w:rsidP="004D492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 Neue" w:eastAsia="Hiragino Sans W3" w:hAnsi="Helvetica Neue" w:cs="Helvetica Neue"/>
          <w:sz w:val="15"/>
          <w:szCs w:val="15"/>
          <w:lang w:eastAsia="ja-JP"/>
        </w:rPr>
      </w:pPr>
      <w:r w:rsidRPr="004D492A">
        <w:rPr>
          <w:rFonts w:ascii="Hiragino Sans W3" w:eastAsia="Hiragino Sans W3" w:hAnsi="Helvetica Neue" w:cs="Hiragino Sans W3" w:hint="eastAsia"/>
          <w:sz w:val="15"/>
          <w:szCs w:val="15"/>
          <w:lang w:eastAsia="ja-JP"/>
        </w:rPr>
        <w:t>（文字列）</w:t>
      </w:r>
    </w:p>
    <w:p w14:paraId="139ECB0A" w14:textId="77777777" w:rsidR="004D492A" w:rsidRPr="004D492A" w:rsidRDefault="004D492A" w:rsidP="004D492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 Neue" w:eastAsia="Hiragino Sans W3" w:hAnsi="Helvetica Neue" w:cs="Helvetica Neue"/>
          <w:sz w:val="15"/>
          <w:szCs w:val="15"/>
          <w:lang w:eastAsia="ja-JP"/>
        </w:rPr>
      </w:pPr>
      <w:r w:rsidRPr="004D492A">
        <w:rPr>
          <w:rFonts w:ascii="Helvetica Neue" w:eastAsia="Hiragino Sans W3" w:hAnsi="Helvetica Neue" w:cs="Helvetica Neue"/>
          <w:sz w:val="15"/>
          <w:szCs w:val="15"/>
          <w:lang w:eastAsia="ja-JP"/>
        </w:rPr>
        <w:t>20</w:t>
      </w:r>
    </w:p>
    <w:p w14:paraId="4DDFFE8C" w14:textId="77777777" w:rsidR="004D492A" w:rsidRPr="004D492A" w:rsidRDefault="004D492A" w:rsidP="004D492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 Neue" w:eastAsia="Hiragino Sans W3" w:hAnsi="Helvetica Neue" w:cs="Helvetica Neue"/>
          <w:sz w:val="15"/>
          <w:szCs w:val="15"/>
          <w:lang w:eastAsia="ja-JP"/>
        </w:rPr>
      </w:pPr>
      <w:r w:rsidRPr="004D492A">
        <w:rPr>
          <w:rFonts w:ascii="Helvetica Neue" w:eastAsia="Hiragino Sans W3" w:hAnsi="Helvetica Neue" w:cs="Helvetica Neue"/>
          <w:sz w:val="15"/>
          <w:szCs w:val="15"/>
          <w:lang w:eastAsia="ja-JP"/>
        </w:rPr>
        <w:t>"</w:t>
      </w:r>
      <w:r w:rsidRPr="004D492A">
        <w:rPr>
          <w:rFonts w:ascii="Hiragino Sans W3" w:eastAsia="Hiragino Sans W3" w:hAnsi="Helvetica Neue" w:cs="Hiragino Sans W3" w:hint="eastAsia"/>
          <w:sz w:val="15"/>
          <w:szCs w:val="15"/>
          <w:lang w:eastAsia="ja-JP"/>
        </w:rPr>
        <w:t>別の話をしよう、だね！</w:t>
      </w:r>
      <w:r w:rsidRPr="004D492A">
        <w:rPr>
          <w:rFonts w:ascii="Helvetica Neue" w:eastAsia="Hiragino Sans W3" w:hAnsi="Helvetica Neue" w:cs="Helvetica Neue"/>
          <w:sz w:val="15"/>
          <w:szCs w:val="15"/>
          <w:lang w:eastAsia="ja-JP"/>
        </w:rPr>
        <w:t>"</w:t>
      </w:r>
    </w:p>
    <w:p w14:paraId="25351861" w14:textId="77777777" w:rsidR="004D492A" w:rsidRPr="004D492A" w:rsidRDefault="004D492A" w:rsidP="004D492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 Neue" w:eastAsia="Hiragino Sans W3" w:hAnsi="Helvetica Neue" w:cs="Helvetica Neue"/>
          <w:sz w:val="15"/>
          <w:szCs w:val="15"/>
        </w:rPr>
      </w:pPr>
      <w:r w:rsidRPr="004D492A">
        <w:rPr>
          <w:rFonts w:ascii="Hiragino Sans W3" w:eastAsia="Hiragino Sans W3" w:hAnsi="Helvetica Neue" w:cs="Hiragino Sans W3" w:hint="eastAsia"/>
          <w:sz w:val="15"/>
          <w:szCs w:val="15"/>
        </w:rPr>
        <w:t>（</w:t>
      </w:r>
      <w:proofErr w:type="spellStart"/>
      <w:r w:rsidRPr="004D492A">
        <w:rPr>
          <w:rFonts w:ascii="Hiragino Sans W3" w:eastAsia="Hiragino Sans W3" w:hAnsi="Helvetica Neue" w:cs="Hiragino Sans W3" w:hint="eastAsia"/>
          <w:sz w:val="15"/>
          <w:szCs w:val="15"/>
        </w:rPr>
        <w:t>文字列</w:t>
      </w:r>
      <w:proofErr w:type="spellEnd"/>
      <w:r w:rsidRPr="004D492A">
        <w:rPr>
          <w:rFonts w:ascii="Hiragino Sans W3" w:eastAsia="Hiragino Sans W3" w:hAnsi="Helvetica Neue" w:cs="Hiragino Sans W3" w:hint="eastAsia"/>
          <w:sz w:val="15"/>
          <w:szCs w:val="15"/>
        </w:rPr>
        <w:t>）</w:t>
      </w:r>
    </w:p>
    <w:p w14:paraId="00F4FAB6" w14:textId="77777777" w:rsidR="004D492A" w:rsidRPr="004D492A" w:rsidRDefault="004D492A" w:rsidP="004D492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 Neue" w:eastAsia="Hiragino Sans W3" w:hAnsi="Helvetica Neue" w:cs="Helvetica Neue"/>
          <w:sz w:val="15"/>
          <w:szCs w:val="15"/>
        </w:rPr>
      </w:pPr>
      <w:r w:rsidRPr="004D492A">
        <w:rPr>
          <w:rFonts w:ascii="Helvetica Neue" w:eastAsia="Hiragino Sans W3" w:hAnsi="Helvetica Neue" w:cs="Helvetica Neue"/>
          <w:sz w:val="15"/>
          <w:szCs w:val="15"/>
        </w:rPr>
        <w:t>21</w:t>
      </w:r>
    </w:p>
    <w:p w14:paraId="5142D7CE" w14:textId="77777777" w:rsidR="004D492A" w:rsidRPr="004D492A" w:rsidRDefault="004D492A" w:rsidP="004D492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 Neue" w:eastAsia="Hiragino Sans W3" w:hAnsi="Helvetica Neue" w:cs="Helvetica Neue"/>
          <w:sz w:val="15"/>
          <w:szCs w:val="15"/>
        </w:rPr>
      </w:pPr>
      <w:r w:rsidRPr="004D492A">
        <w:rPr>
          <w:rFonts w:ascii="Helvetica Neue" w:eastAsia="Hiragino Sans W3" w:hAnsi="Helvetica Neue" w:cs="Helvetica Neue"/>
          <w:sz w:val="15"/>
          <w:szCs w:val="15"/>
        </w:rPr>
        <w:t>"</w:t>
      </w:r>
      <w:proofErr w:type="spellStart"/>
      <w:r w:rsidRPr="004D492A">
        <w:rPr>
          <w:rFonts w:ascii="Hiragino Sans W3" w:eastAsia="Hiragino Sans W3" w:hAnsi="Helvetica Neue" w:cs="Hiragino Sans W3" w:hint="eastAsia"/>
          <w:sz w:val="15"/>
          <w:szCs w:val="15"/>
        </w:rPr>
        <w:t>正解</w:t>
      </w:r>
      <w:proofErr w:type="spellEnd"/>
      <w:r w:rsidRPr="004D492A">
        <w:rPr>
          <w:rFonts w:ascii="Helvetica Neue" w:eastAsia="Hiragino Sans W3" w:hAnsi="Helvetica Neue" w:cs="Helvetica Neue"/>
          <w:sz w:val="15"/>
          <w:szCs w:val="15"/>
        </w:rPr>
        <w:t>"</w:t>
      </w:r>
    </w:p>
    <w:p w14:paraId="0C5DE2D1" w14:textId="77777777" w:rsidR="004D492A" w:rsidRPr="004D492A" w:rsidRDefault="004D492A" w:rsidP="004D492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 Neue" w:eastAsia="Hiragino Sans W3" w:hAnsi="Helvetica Neue" w:cs="Helvetica Neue"/>
          <w:sz w:val="15"/>
          <w:szCs w:val="15"/>
        </w:rPr>
      </w:pPr>
      <w:r w:rsidRPr="004D492A">
        <w:rPr>
          <w:rFonts w:ascii="Hiragino Sans W3" w:eastAsia="Hiragino Sans W3" w:hAnsi="Helvetica Neue" w:cs="Hiragino Sans W3" w:hint="eastAsia"/>
          <w:sz w:val="15"/>
          <w:szCs w:val="15"/>
        </w:rPr>
        <w:t>（</w:t>
      </w:r>
      <w:proofErr w:type="spellStart"/>
      <w:r w:rsidRPr="004D492A">
        <w:rPr>
          <w:rFonts w:ascii="Hiragino Sans W3" w:eastAsia="Hiragino Sans W3" w:hAnsi="Helvetica Neue" w:cs="Hiragino Sans W3" w:hint="eastAsia"/>
          <w:sz w:val="15"/>
          <w:szCs w:val="15"/>
        </w:rPr>
        <w:t>文字列</w:t>
      </w:r>
      <w:proofErr w:type="spellEnd"/>
      <w:r w:rsidRPr="004D492A">
        <w:rPr>
          <w:rFonts w:ascii="Hiragino Sans W3" w:eastAsia="Hiragino Sans W3" w:hAnsi="Helvetica Neue" w:cs="Hiragino Sans W3" w:hint="eastAsia"/>
          <w:sz w:val="15"/>
          <w:szCs w:val="15"/>
        </w:rPr>
        <w:t>）</w:t>
      </w:r>
    </w:p>
    <w:p w14:paraId="08D316DD" w14:textId="77777777" w:rsidR="004D492A" w:rsidRPr="004D492A" w:rsidRDefault="004D492A" w:rsidP="004D492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 Neue" w:eastAsia="Hiragino Sans W3" w:hAnsi="Helvetica Neue" w:cs="Helvetica Neue"/>
          <w:sz w:val="15"/>
          <w:szCs w:val="15"/>
          <w:lang w:eastAsia="ja-JP"/>
        </w:rPr>
      </w:pPr>
      <w:r w:rsidRPr="004D492A">
        <w:rPr>
          <w:rFonts w:ascii="Helvetica Neue" w:eastAsia="Hiragino Sans W3" w:hAnsi="Helvetica Neue" w:cs="Helvetica Neue"/>
          <w:sz w:val="15"/>
          <w:szCs w:val="15"/>
          <w:lang w:eastAsia="ja-JP"/>
        </w:rPr>
        <w:t>22</w:t>
      </w:r>
    </w:p>
    <w:p w14:paraId="2520D2D6" w14:textId="77777777" w:rsidR="004D492A" w:rsidRPr="004D492A" w:rsidRDefault="004D492A" w:rsidP="004D492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 Neue" w:eastAsia="Hiragino Sans W3" w:hAnsi="Helvetica Neue" w:cs="Helvetica Neue"/>
          <w:sz w:val="15"/>
          <w:szCs w:val="15"/>
          <w:lang w:eastAsia="ja-JP"/>
        </w:rPr>
      </w:pPr>
      <w:r w:rsidRPr="004D492A">
        <w:rPr>
          <w:rFonts w:ascii="Helvetica Neue" w:eastAsia="Hiragino Sans W3" w:hAnsi="Helvetica Neue" w:cs="Helvetica Neue"/>
          <w:sz w:val="15"/>
          <w:szCs w:val="15"/>
          <w:lang w:eastAsia="ja-JP"/>
        </w:rPr>
        <w:t>"</w:t>
      </w:r>
      <w:r w:rsidRPr="004D492A">
        <w:rPr>
          <w:rFonts w:ascii="Hiragino Sans W3" w:eastAsia="Hiragino Sans W3" w:hAnsi="Helvetica Neue" w:cs="Hiragino Sans W3" w:hint="eastAsia"/>
          <w:sz w:val="15"/>
          <w:szCs w:val="15"/>
          <w:lang w:eastAsia="ja-JP"/>
        </w:rPr>
        <w:t>正解、だね！</w:t>
      </w:r>
      <w:r w:rsidRPr="004D492A">
        <w:rPr>
          <w:rFonts w:ascii="Helvetica Neue" w:eastAsia="Hiragino Sans W3" w:hAnsi="Helvetica Neue" w:cs="Helvetica Neue"/>
          <w:sz w:val="15"/>
          <w:szCs w:val="15"/>
          <w:lang w:eastAsia="ja-JP"/>
        </w:rPr>
        <w:t>"</w:t>
      </w:r>
    </w:p>
    <w:p w14:paraId="77451835" w14:textId="77777777" w:rsidR="004D492A" w:rsidRPr="004D492A" w:rsidRDefault="004D492A" w:rsidP="004D492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 Neue" w:eastAsia="Hiragino Sans W3" w:hAnsi="Helvetica Neue" w:cs="Helvetica Neue"/>
          <w:sz w:val="15"/>
          <w:szCs w:val="15"/>
          <w:lang w:eastAsia="ja-JP"/>
        </w:rPr>
      </w:pPr>
      <w:r w:rsidRPr="004D492A">
        <w:rPr>
          <w:rFonts w:ascii="Hiragino Sans W3" w:eastAsia="Hiragino Sans W3" w:hAnsi="Helvetica Neue" w:cs="Hiragino Sans W3" w:hint="eastAsia"/>
          <w:sz w:val="15"/>
          <w:szCs w:val="15"/>
          <w:lang w:eastAsia="ja-JP"/>
        </w:rPr>
        <w:t>（文字列）</w:t>
      </w:r>
    </w:p>
    <w:p w14:paraId="30BE997F" w14:textId="77777777" w:rsidR="004D492A" w:rsidRPr="004D492A" w:rsidRDefault="004D492A" w:rsidP="004D492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 Neue" w:eastAsia="Hiragino Sans W3" w:hAnsi="Helvetica Neue" w:cs="Helvetica Neue"/>
          <w:sz w:val="15"/>
          <w:szCs w:val="15"/>
          <w:lang w:eastAsia="ja-JP"/>
        </w:rPr>
      </w:pPr>
      <w:r w:rsidRPr="004D492A">
        <w:rPr>
          <w:rFonts w:ascii="Helvetica Neue" w:eastAsia="Hiragino Sans W3" w:hAnsi="Helvetica Neue" w:cs="Helvetica Neue"/>
          <w:sz w:val="15"/>
          <w:szCs w:val="15"/>
          <w:lang w:eastAsia="ja-JP"/>
        </w:rPr>
        <w:t>23</w:t>
      </w:r>
    </w:p>
    <w:p w14:paraId="1B137ABA" w14:textId="77777777" w:rsidR="004D492A" w:rsidRPr="004D492A" w:rsidRDefault="004D492A" w:rsidP="004D492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 Neue" w:eastAsia="Hiragino Sans W3" w:hAnsi="Helvetica Neue" w:cs="Helvetica Neue"/>
          <w:sz w:val="15"/>
          <w:szCs w:val="15"/>
          <w:lang w:eastAsia="ja-JP"/>
        </w:rPr>
      </w:pPr>
      <w:r w:rsidRPr="004D492A">
        <w:rPr>
          <w:rFonts w:ascii="Helvetica Neue" w:eastAsia="Hiragino Sans W3" w:hAnsi="Helvetica Neue" w:cs="Helvetica Neue"/>
          <w:sz w:val="15"/>
          <w:szCs w:val="15"/>
          <w:lang w:eastAsia="ja-JP"/>
        </w:rPr>
        <w:t>"</w:t>
      </w:r>
      <w:r w:rsidRPr="004D492A">
        <w:rPr>
          <w:rFonts w:ascii="Hiragino Sans W3" w:eastAsia="Hiragino Sans W3" w:hAnsi="Helvetica Neue" w:cs="Hiragino Sans W3" w:hint="eastAsia"/>
          <w:sz w:val="15"/>
          <w:szCs w:val="15"/>
          <w:lang w:eastAsia="ja-JP"/>
        </w:rPr>
        <w:t>白の事について教えて</w:t>
      </w:r>
      <w:r w:rsidRPr="004D492A">
        <w:rPr>
          <w:rFonts w:ascii="Helvetica Neue" w:eastAsia="Hiragino Sans W3" w:hAnsi="Helvetica Neue" w:cs="Helvetica Neue"/>
          <w:sz w:val="15"/>
          <w:szCs w:val="15"/>
          <w:lang w:eastAsia="ja-JP"/>
        </w:rPr>
        <w:t>"</w:t>
      </w:r>
    </w:p>
    <w:p w14:paraId="5557E006" w14:textId="77777777" w:rsidR="004D492A" w:rsidRPr="004D492A" w:rsidRDefault="004D492A" w:rsidP="004D492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 Neue" w:eastAsia="Hiragino Sans W3" w:hAnsi="Helvetica Neue" w:cs="Helvetica Neue"/>
          <w:sz w:val="15"/>
          <w:szCs w:val="15"/>
          <w:lang w:eastAsia="ja-JP"/>
        </w:rPr>
      </w:pPr>
      <w:r w:rsidRPr="004D492A">
        <w:rPr>
          <w:rFonts w:ascii="Hiragino Sans W3" w:eastAsia="Hiragino Sans W3" w:hAnsi="Helvetica Neue" w:cs="Hiragino Sans W3" w:hint="eastAsia"/>
          <w:sz w:val="15"/>
          <w:szCs w:val="15"/>
          <w:lang w:eastAsia="ja-JP"/>
        </w:rPr>
        <w:lastRenderedPageBreak/>
        <w:t>（文字列）</w:t>
      </w:r>
    </w:p>
    <w:p w14:paraId="273A37B3" w14:textId="77777777" w:rsidR="004D492A" w:rsidRPr="004D492A" w:rsidRDefault="004D492A" w:rsidP="004D492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 Neue" w:eastAsia="Hiragino Sans W3" w:hAnsi="Helvetica Neue" w:cs="Helvetica Neue"/>
          <w:sz w:val="15"/>
          <w:szCs w:val="15"/>
          <w:lang w:eastAsia="ja-JP"/>
        </w:rPr>
      </w:pPr>
      <w:r w:rsidRPr="004D492A">
        <w:rPr>
          <w:rFonts w:ascii="Helvetica Neue" w:eastAsia="Hiragino Sans W3" w:hAnsi="Helvetica Neue" w:cs="Helvetica Neue"/>
          <w:sz w:val="15"/>
          <w:szCs w:val="15"/>
          <w:lang w:eastAsia="ja-JP"/>
        </w:rPr>
        <w:t>24</w:t>
      </w:r>
    </w:p>
    <w:p w14:paraId="7F77889E" w14:textId="77777777" w:rsidR="004D492A" w:rsidRPr="004D492A" w:rsidRDefault="004D492A" w:rsidP="004D492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 Neue" w:eastAsia="Hiragino Sans W3" w:hAnsi="Helvetica Neue" w:cs="Helvetica Neue"/>
          <w:sz w:val="15"/>
          <w:szCs w:val="15"/>
          <w:lang w:eastAsia="ja-JP"/>
        </w:rPr>
      </w:pPr>
      <w:r w:rsidRPr="004D492A">
        <w:rPr>
          <w:rFonts w:ascii="Helvetica Neue" w:eastAsia="Hiragino Sans W3" w:hAnsi="Helvetica Neue" w:cs="Helvetica Neue"/>
          <w:sz w:val="15"/>
          <w:szCs w:val="15"/>
          <w:lang w:eastAsia="ja-JP"/>
        </w:rPr>
        <w:t>"</w:t>
      </w:r>
      <w:r w:rsidRPr="004D492A">
        <w:rPr>
          <w:rFonts w:ascii="Hiragino Sans W3" w:eastAsia="Hiragino Sans W3" w:hAnsi="Helvetica Neue" w:cs="Hiragino Sans W3" w:hint="eastAsia"/>
          <w:sz w:val="15"/>
          <w:szCs w:val="15"/>
          <w:lang w:eastAsia="ja-JP"/>
        </w:rPr>
        <w:t>白のことについて、だね！どんなことが知りたいのかな？</w:t>
      </w:r>
      <w:r w:rsidRPr="004D492A">
        <w:rPr>
          <w:rFonts w:ascii="Helvetica Neue" w:eastAsia="Hiragino Sans W3" w:hAnsi="Helvetica Neue" w:cs="Helvetica Neue"/>
          <w:sz w:val="15"/>
          <w:szCs w:val="15"/>
          <w:lang w:eastAsia="ja-JP"/>
        </w:rPr>
        <w:t>"</w:t>
      </w:r>
    </w:p>
    <w:p w14:paraId="27C11740" w14:textId="77777777" w:rsidR="004D492A" w:rsidRPr="004D492A" w:rsidRDefault="004D492A" w:rsidP="004D492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 Neue" w:eastAsia="Hiragino Sans W3" w:hAnsi="Helvetica Neue" w:cs="Helvetica Neue"/>
          <w:sz w:val="15"/>
          <w:szCs w:val="15"/>
          <w:lang w:eastAsia="ja-JP"/>
        </w:rPr>
      </w:pPr>
      <w:r w:rsidRPr="004D492A">
        <w:rPr>
          <w:rFonts w:ascii="Hiragino Sans W3" w:eastAsia="Hiragino Sans W3" w:hAnsi="Helvetica Neue" w:cs="Hiragino Sans W3" w:hint="eastAsia"/>
          <w:sz w:val="15"/>
          <w:szCs w:val="15"/>
          <w:lang w:eastAsia="ja-JP"/>
        </w:rPr>
        <w:t>（文字列）</w:t>
      </w:r>
    </w:p>
    <w:p w14:paraId="35A5C3D9" w14:textId="77777777" w:rsidR="004D492A" w:rsidRPr="004D492A" w:rsidRDefault="004D492A" w:rsidP="004D492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 Neue" w:eastAsia="Hiragino Sans W3" w:hAnsi="Helvetica Neue" w:cs="Helvetica Neue"/>
          <w:sz w:val="15"/>
          <w:szCs w:val="15"/>
          <w:lang w:eastAsia="ja-JP"/>
        </w:rPr>
      </w:pPr>
      <w:r w:rsidRPr="004D492A">
        <w:rPr>
          <w:rFonts w:ascii="Helvetica Neue" w:eastAsia="Hiragino Sans W3" w:hAnsi="Helvetica Neue" w:cs="Helvetica Neue"/>
          <w:sz w:val="15"/>
          <w:szCs w:val="15"/>
          <w:lang w:eastAsia="ja-JP"/>
        </w:rPr>
        <w:t>25</w:t>
      </w:r>
    </w:p>
    <w:p w14:paraId="33572E41" w14:textId="77777777" w:rsidR="004D492A" w:rsidRPr="004D492A" w:rsidRDefault="004D492A" w:rsidP="004D492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 Neue" w:eastAsia="Hiragino Sans W3" w:hAnsi="Helvetica Neue" w:cs="Helvetica Neue"/>
          <w:sz w:val="15"/>
          <w:szCs w:val="15"/>
          <w:lang w:eastAsia="ja-JP"/>
        </w:rPr>
      </w:pPr>
      <w:r w:rsidRPr="004D492A">
        <w:rPr>
          <w:rFonts w:ascii="Helvetica Neue" w:eastAsia="Hiragino Sans W3" w:hAnsi="Helvetica Neue" w:cs="Helvetica Neue"/>
          <w:sz w:val="15"/>
          <w:szCs w:val="15"/>
          <w:lang w:eastAsia="ja-JP"/>
        </w:rPr>
        <w:t>"</w:t>
      </w:r>
      <w:r w:rsidRPr="004D492A">
        <w:rPr>
          <w:rFonts w:ascii="Hiragino Sans W3" w:eastAsia="Hiragino Sans W3" w:hAnsi="Helvetica Neue" w:cs="Hiragino Sans W3" w:hint="eastAsia"/>
          <w:sz w:val="15"/>
          <w:szCs w:val="15"/>
          <w:lang w:eastAsia="ja-JP"/>
        </w:rPr>
        <w:t>じゃなくて志なの</w:t>
      </w:r>
      <w:r w:rsidRPr="004D492A">
        <w:rPr>
          <w:rFonts w:ascii="Helvetica Neue" w:eastAsia="Hiragino Sans W3" w:hAnsi="Helvetica Neue" w:cs="Helvetica Neue"/>
          <w:sz w:val="15"/>
          <w:szCs w:val="15"/>
          <w:lang w:eastAsia="ja-JP"/>
        </w:rPr>
        <w:t>"</w:t>
      </w:r>
    </w:p>
    <w:p w14:paraId="329645F6" w14:textId="77777777" w:rsidR="004D492A" w:rsidRPr="004D492A" w:rsidRDefault="004D492A" w:rsidP="004D492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 Neue" w:eastAsia="Hiragino Sans W3" w:hAnsi="Helvetica Neue" w:cs="Helvetica Neue"/>
          <w:sz w:val="15"/>
          <w:szCs w:val="15"/>
          <w:lang w:eastAsia="ja-JP"/>
        </w:rPr>
      </w:pPr>
      <w:r w:rsidRPr="004D492A">
        <w:rPr>
          <w:rFonts w:ascii="Hiragino Sans W3" w:eastAsia="Hiragino Sans W3" w:hAnsi="Helvetica Neue" w:cs="Hiragino Sans W3" w:hint="eastAsia"/>
          <w:sz w:val="15"/>
          <w:szCs w:val="15"/>
          <w:lang w:eastAsia="ja-JP"/>
        </w:rPr>
        <w:t>（文字列）</w:t>
      </w:r>
    </w:p>
    <w:p w14:paraId="4A06B9BF" w14:textId="77777777" w:rsidR="004D492A" w:rsidRPr="004D492A" w:rsidRDefault="004D492A" w:rsidP="004D492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 Neue" w:eastAsia="Hiragino Sans W3" w:hAnsi="Helvetica Neue" w:cs="Helvetica Neue"/>
          <w:sz w:val="15"/>
          <w:szCs w:val="15"/>
          <w:lang w:eastAsia="ja-JP"/>
        </w:rPr>
      </w:pPr>
      <w:r w:rsidRPr="004D492A">
        <w:rPr>
          <w:rFonts w:ascii="Helvetica Neue" w:eastAsia="Hiragino Sans W3" w:hAnsi="Helvetica Neue" w:cs="Helvetica Neue"/>
          <w:sz w:val="15"/>
          <w:szCs w:val="15"/>
          <w:lang w:eastAsia="ja-JP"/>
        </w:rPr>
        <w:t>26</w:t>
      </w:r>
    </w:p>
    <w:p w14:paraId="7F10A3E2" w14:textId="77777777" w:rsidR="004D492A" w:rsidRPr="004D492A" w:rsidRDefault="004D492A" w:rsidP="004D492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 Neue" w:eastAsia="Hiragino Sans W3" w:hAnsi="Helvetica Neue" w:cs="Helvetica Neue"/>
          <w:sz w:val="15"/>
          <w:szCs w:val="15"/>
          <w:lang w:eastAsia="ja-JP"/>
        </w:rPr>
      </w:pPr>
      <w:r w:rsidRPr="004D492A">
        <w:rPr>
          <w:rFonts w:ascii="Helvetica Neue" w:eastAsia="Hiragino Sans W3" w:hAnsi="Helvetica Neue" w:cs="Helvetica Neue"/>
          <w:sz w:val="15"/>
          <w:szCs w:val="15"/>
          <w:lang w:eastAsia="ja-JP"/>
        </w:rPr>
        <w:t>"</w:t>
      </w:r>
      <w:r w:rsidRPr="004D492A">
        <w:rPr>
          <w:rFonts w:ascii="Hiragino Sans W3" w:eastAsia="Hiragino Sans W3" w:hAnsi="Helvetica Neue" w:cs="Hiragino Sans W3" w:hint="eastAsia"/>
          <w:sz w:val="15"/>
          <w:szCs w:val="15"/>
          <w:lang w:eastAsia="ja-JP"/>
        </w:rPr>
        <w:t>あ、ごめん！「しなの」のことだね！</w:t>
      </w:r>
      <w:r w:rsidRPr="004D492A">
        <w:rPr>
          <w:rFonts w:ascii="Helvetica Neue" w:eastAsia="Hiragino Sans W3" w:hAnsi="Helvetica Neue" w:cs="Helvetica Neue"/>
          <w:sz w:val="15"/>
          <w:szCs w:val="15"/>
          <w:lang w:eastAsia="ja-JP"/>
        </w:rPr>
        <w:t>"</w:t>
      </w:r>
    </w:p>
    <w:p w14:paraId="3C6C0A97" w14:textId="77777777" w:rsidR="004D492A" w:rsidRPr="004D492A" w:rsidRDefault="004D492A" w:rsidP="004D492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 Neue" w:eastAsia="Hiragino Sans W3" w:hAnsi="Helvetica Neue" w:cs="Helvetica Neue"/>
          <w:sz w:val="15"/>
          <w:szCs w:val="15"/>
          <w:lang w:eastAsia="ja-JP"/>
        </w:rPr>
      </w:pPr>
      <w:r w:rsidRPr="004D492A">
        <w:rPr>
          <w:rFonts w:ascii="Hiragino Sans W3" w:eastAsia="Hiragino Sans W3" w:hAnsi="Helvetica Neue" w:cs="Hiragino Sans W3" w:hint="eastAsia"/>
          <w:sz w:val="15"/>
          <w:szCs w:val="15"/>
          <w:lang w:eastAsia="ja-JP"/>
        </w:rPr>
        <w:t>（文字列）</w:t>
      </w:r>
    </w:p>
    <w:p w14:paraId="17DF1581" w14:textId="77777777" w:rsidR="004D492A" w:rsidRPr="004D492A" w:rsidRDefault="004D492A" w:rsidP="004D492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 Neue" w:eastAsia="Hiragino Sans W3" w:hAnsi="Helvetica Neue" w:cs="Helvetica Neue"/>
          <w:sz w:val="15"/>
          <w:szCs w:val="15"/>
          <w:lang w:eastAsia="ja-JP"/>
        </w:rPr>
      </w:pPr>
      <w:r w:rsidRPr="004D492A">
        <w:rPr>
          <w:rFonts w:ascii="Helvetica Neue" w:eastAsia="Hiragino Sans W3" w:hAnsi="Helvetica Neue" w:cs="Helvetica Neue"/>
          <w:sz w:val="15"/>
          <w:szCs w:val="15"/>
          <w:lang w:eastAsia="ja-JP"/>
        </w:rPr>
        <w:t>27</w:t>
      </w:r>
    </w:p>
    <w:p w14:paraId="6448B6C0" w14:textId="77777777" w:rsidR="004D492A" w:rsidRPr="004D492A" w:rsidRDefault="004D492A" w:rsidP="004D492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 Neue" w:eastAsia="Hiragino Sans W3" w:hAnsi="Helvetica Neue" w:cs="Helvetica Neue"/>
          <w:sz w:val="15"/>
          <w:szCs w:val="15"/>
          <w:lang w:eastAsia="ja-JP"/>
        </w:rPr>
      </w:pPr>
      <w:r w:rsidRPr="004D492A">
        <w:rPr>
          <w:rFonts w:ascii="Helvetica Neue" w:eastAsia="Hiragino Sans W3" w:hAnsi="Helvetica Neue" w:cs="Helvetica Neue"/>
          <w:sz w:val="15"/>
          <w:szCs w:val="15"/>
          <w:lang w:eastAsia="ja-JP"/>
        </w:rPr>
        <w:t>"</w:t>
      </w:r>
      <w:r w:rsidRPr="004D492A">
        <w:rPr>
          <w:rFonts w:ascii="Hiragino Sans W3" w:eastAsia="Hiragino Sans W3" w:hAnsi="Helvetica Neue" w:cs="Hiragino Sans W3" w:hint="eastAsia"/>
          <w:sz w:val="15"/>
          <w:szCs w:val="15"/>
          <w:lang w:eastAsia="ja-JP"/>
        </w:rPr>
        <w:t>信濃は結局完成してから</w:t>
      </w:r>
      <w:r w:rsidRPr="004D492A">
        <w:rPr>
          <w:rFonts w:ascii="Helvetica Neue" w:eastAsia="Hiragino Sans W3" w:hAnsi="Helvetica Neue" w:cs="Helvetica Neue"/>
          <w:sz w:val="15"/>
          <w:szCs w:val="15"/>
          <w:lang w:eastAsia="ja-JP"/>
        </w:rPr>
        <w:t>10</w:t>
      </w:r>
      <w:r w:rsidRPr="004D492A">
        <w:rPr>
          <w:rFonts w:ascii="Hiragino Sans W3" w:eastAsia="Hiragino Sans W3" w:hAnsi="Helvetica Neue" w:cs="Hiragino Sans W3" w:hint="eastAsia"/>
          <w:sz w:val="15"/>
          <w:szCs w:val="15"/>
          <w:lang w:eastAsia="ja-JP"/>
        </w:rPr>
        <w:t>日後に沈没した</w:t>
      </w:r>
      <w:r w:rsidRPr="004D492A">
        <w:rPr>
          <w:rFonts w:ascii="Helvetica Neue" w:eastAsia="Hiragino Sans W3" w:hAnsi="Helvetica Neue" w:cs="Helvetica Neue"/>
          <w:sz w:val="15"/>
          <w:szCs w:val="15"/>
          <w:lang w:eastAsia="ja-JP"/>
        </w:rPr>
        <w:t>"</w:t>
      </w:r>
    </w:p>
    <w:p w14:paraId="5497C921" w14:textId="77777777" w:rsidR="004D492A" w:rsidRPr="004D492A" w:rsidRDefault="004D492A" w:rsidP="004D492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 Neue" w:eastAsia="Hiragino Sans W3" w:hAnsi="Helvetica Neue" w:cs="Helvetica Neue"/>
          <w:sz w:val="15"/>
          <w:szCs w:val="15"/>
          <w:lang w:eastAsia="ja-JP"/>
        </w:rPr>
      </w:pPr>
      <w:r w:rsidRPr="004D492A">
        <w:rPr>
          <w:rFonts w:ascii="Hiragino Sans W3" w:eastAsia="Hiragino Sans W3" w:hAnsi="Helvetica Neue" w:cs="Hiragino Sans W3" w:hint="eastAsia"/>
          <w:sz w:val="15"/>
          <w:szCs w:val="15"/>
          <w:lang w:eastAsia="ja-JP"/>
        </w:rPr>
        <w:t>（文字列）</w:t>
      </w:r>
    </w:p>
    <w:p w14:paraId="5E0BC79C" w14:textId="77777777" w:rsidR="004D492A" w:rsidRPr="004D492A" w:rsidRDefault="004D492A" w:rsidP="004D492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 Neue" w:eastAsia="Hiragino Sans W3" w:hAnsi="Helvetica Neue" w:cs="Helvetica Neue"/>
          <w:sz w:val="15"/>
          <w:szCs w:val="15"/>
          <w:lang w:eastAsia="ja-JP"/>
        </w:rPr>
      </w:pPr>
      <w:r w:rsidRPr="004D492A">
        <w:rPr>
          <w:rFonts w:ascii="Helvetica Neue" w:eastAsia="Hiragino Sans W3" w:hAnsi="Helvetica Neue" w:cs="Helvetica Neue"/>
          <w:sz w:val="15"/>
          <w:szCs w:val="15"/>
          <w:lang w:eastAsia="ja-JP"/>
        </w:rPr>
        <w:t>28</w:t>
      </w:r>
    </w:p>
    <w:p w14:paraId="04F59699" w14:textId="77777777" w:rsidR="004D492A" w:rsidRPr="004D492A" w:rsidRDefault="004D492A" w:rsidP="004D492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 Neue" w:eastAsia="Hiragino Sans W4" w:hAnsi="Helvetica Neue" w:cs="Helvetica Neue"/>
          <w:sz w:val="15"/>
          <w:szCs w:val="15"/>
        </w:rPr>
      </w:pPr>
      <w:r w:rsidRPr="004D492A">
        <w:rPr>
          <w:rFonts w:ascii="Helvetica Neue" w:eastAsia="Hiragino Sans W3" w:hAnsi="Helvetica Neue" w:cs="Helvetica Neue"/>
          <w:sz w:val="15"/>
          <w:szCs w:val="15"/>
          <w:lang w:eastAsia="ja-JP"/>
        </w:rPr>
        <w:t>"</w:t>
      </w:r>
      <w:r w:rsidRPr="004D492A">
        <w:rPr>
          <w:rFonts w:ascii="Hiragino Sans W4" w:eastAsia="Hiragino Sans W4" w:hAnsi="Helvetica Neue" w:cs="Hiragino Sans W4" w:hint="eastAsia"/>
          <w:sz w:val="15"/>
          <w:szCs w:val="15"/>
          <w:lang w:eastAsia="ja-JP"/>
        </w:rPr>
        <w:t>信濃（しなの）は結局（けっきょく）完成（かんせい）してから</w:t>
      </w:r>
      <w:r w:rsidRPr="004D492A">
        <w:rPr>
          <w:rFonts w:ascii="Helvetica Neue" w:eastAsia="Hiragino Sans W4" w:hAnsi="Helvetica Neue" w:cs="Helvetica Neue"/>
          <w:sz w:val="15"/>
          <w:szCs w:val="15"/>
          <w:lang w:eastAsia="ja-JP"/>
        </w:rPr>
        <w:t>10</w:t>
      </w:r>
      <w:r w:rsidRPr="004D492A">
        <w:rPr>
          <w:rFonts w:ascii="Hiragino Sans W4" w:eastAsia="Hiragino Sans W4" w:hAnsi="Helvetica Neue" w:cs="Hiragino Sans W4" w:hint="eastAsia"/>
          <w:sz w:val="15"/>
          <w:szCs w:val="15"/>
          <w:lang w:eastAsia="ja-JP"/>
        </w:rPr>
        <w:t>日後（にちご）に沈没（ちんぼつ）した</w:t>
      </w:r>
      <w:proofErr w:type="gramStart"/>
      <w:r w:rsidRPr="004D492A">
        <w:rPr>
          <w:rFonts w:ascii="Hiragino Sans W4" w:eastAsia="Hiragino Sans W4" w:hAnsi="Helvetica Neue" w:cs="Hiragino Sans W4" w:hint="eastAsia"/>
          <w:sz w:val="15"/>
          <w:szCs w:val="15"/>
          <w:lang w:eastAsia="ja-JP"/>
        </w:rPr>
        <w:t>ん</w:t>
      </w:r>
      <w:proofErr w:type="gramEnd"/>
      <w:r w:rsidRPr="004D492A">
        <w:rPr>
          <w:rFonts w:ascii="Hiragino Sans W4" w:eastAsia="Hiragino Sans W4" w:hAnsi="Helvetica Neue" w:cs="Hiragino Sans W4" w:hint="eastAsia"/>
          <w:sz w:val="15"/>
          <w:szCs w:val="15"/>
          <w:lang w:eastAsia="ja-JP"/>
        </w:rPr>
        <w:t>だね。</w:t>
      </w:r>
      <w:r w:rsidRPr="004D492A">
        <w:rPr>
          <w:rFonts w:ascii="Helvetica Neue" w:eastAsia="Hiragino Sans W4" w:hAnsi="Helvetica Neue" w:cs="Helvetica Neue"/>
          <w:sz w:val="15"/>
          <w:szCs w:val="15"/>
        </w:rPr>
        <w:t>"</w:t>
      </w:r>
    </w:p>
    <w:p w14:paraId="10277466" w14:textId="77777777" w:rsidR="004D492A" w:rsidRDefault="004D492A" w:rsidP="004D492A">
      <w:pPr>
        <w:rPr>
          <w:rFonts w:ascii="ヒラギノ丸ゴ Pro W4" w:eastAsia="ヒラギノ丸ゴ Pro W4" w:hAnsi="ヒラギノ丸ゴ Pro W4"/>
          <w:sz w:val="18"/>
          <w:szCs w:val="18"/>
          <w:lang w:eastAsia="ja-JP"/>
        </w:rPr>
      </w:pPr>
    </w:p>
    <w:p w14:paraId="7139ADE1" w14:textId="026FECC1" w:rsidR="004D492A" w:rsidRDefault="004D492A" w:rsidP="004D492A">
      <w:pPr>
        <w:rPr>
          <w:rFonts w:ascii="ヒラギノ丸ゴ Pro W4" w:eastAsia="ヒラギノ丸ゴ Pro W4" w:hAnsi="ヒラギノ丸ゴ Pro W4"/>
          <w:sz w:val="18"/>
          <w:szCs w:val="18"/>
          <w:lang w:eastAsia="ja-JP"/>
        </w:rPr>
      </w:pPr>
      <w:r>
        <w:rPr>
          <w:rFonts w:ascii="ヒラギノ丸ゴ Pro W4" w:eastAsia="ヒラギノ丸ゴ Pro W4" w:hAnsi="ヒラギノ丸ゴ Pro W4" w:hint="eastAsia"/>
          <w:sz w:val="18"/>
          <w:szCs w:val="18"/>
          <w:lang w:eastAsia="ja-JP"/>
        </w:rPr>
        <w:t>結果</w:t>
      </w:r>
    </w:p>
    <w:p w14:paraId="6EAD143C" w14:textId="77777777" w:rsidR="004D492A" w:rsidRDefault="004D492A" w:rsidP="004D492A">
      <w:pPr>
        <w:pStyle w:val="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8F9FA"/>
        <w:rPr>
          <w:rFonts w:ascii="Menlo" w:hAnsi="Menlo" w:cs="Menlo"/>
          <w:color w:val="374151"/>
          <w:sz w:val="21"/>
          <w:szCs w:val="21"/>
        </w:rPr>
      </w:pPr>
      <w:r>
        <w:rPr>
          <w:rFonts w:ascii="Menlo" w:hAnsi="Menlo" w:cs="Menlo"/>
          <w:color w:val="374151"/>
          <w:sz w:val="21"/>
          <w:szCs w:val="21"/>
        </w:rPr>
        <w:t>【今日の様子】</w:t>
      </w:r>
    </w:p>
    <w:p w14:paraId="00EE229C" w14:textId="77777777" w:rsidR="004D492A" w:rsidRDefault="004D492A" w:rsidP="004D492A">
      <w:pPr>
        <w:pStyle w:val="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8F9FA"/>
        <w:rPr>
          <w:rFonts w:ascii="Menlo" w:hAnsi="Menlo" w:cs="Menlo"/>
          <w:color w:val="374151"/>
          <w:sz w:val="21"/>
          <w:szCs w:val="21"/>
        </w:rPr>
      </w:pPr>
      <w:r>
        <w:rPr>
          <w:rFonts w:ascii="Menlo" w:hAnsi="Menlo" w:cs="Menlo"/>
          <w:color w:val="374151"/>
          <w:sz w:val="21"/>
          <w:szCs w:val="21"/>
        </w:rPr>
        <w:t>状態：誰の発話か分かりにくい部分あり</w:t>
      </w:r>
    </w:p>
    <w:p w14:paraId="4AB261DC" w14:textId="77777777" w:rsidR="004D492A" w:rsidRDefault="004D492A" w:rsidP="004D492A">
      <w:pPr>
        <w:pStyle w:val="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8F9FA"/>
        <w:rPr>
          <w:rFonts w:ascii="Menlo" w:hAnsi="Menlo" w:cs="Menlo"/>
          <w:color w:val="374151"/>
          <w:sz w:val="21"/>
          <w:szCs w:val="21"/>
        </w:rPr>
      </w:pPr>
      <w:r>
        <w:rPr>
          <w:rFonts w:ascii="Menlo" w:hAnsi="Menlo" w:cs="Menlo"/>
          <w:color w:val="374151"/>
          <w:sz w:val="21"/>
          <w:szCs w:val="21"/>
        </w:rPr>
        <w:t>メモ：今回の会話では話の流れが混乱しました。次回の話題ははっきりと設定しましょう。</w:t>
      </w:r>
      <w:r>
        <w:rPr>
          <w:rFonts w:ascii="Menlo" w:hAnsi="Menlo" w:cs="Menlo"/>
          <w:color w:val="374151"/>
          <w:sz w:val="21"/>
          <w:szCs w:val="21"/>
        </w:rPr>
        <w:t xml:space="preserve"> </w:t>
      </w:r>
      <w:r>
        <w:rPr>
          <w:rFonts w:ascii="Menlo" w:hAnsi="Menlo" w:cs="Menlo"/>
          <w:color w:val="374151"/>
          <w:sz w:val="21"/>
          <w:szCs w:val="21"/>
        </w:rPr>
        <w:t>やりやすくする提案が受け入れられ、実際の行動につながりました。</w:t>
      </w:r>
    </w:p>
    <w:p w14:paraId="38610EB0" w14:textId="77777777" w:rsidR="004D492A" w:rsidRDefault="004D492A" w:rsidP="004D492A">
      <w:pPr>
        <w:pStyle w:val="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8F9FA"/>
        <w:rPr>
          <w:rFonts w:ascii="Menlo" w:hAnsi="Menlo" w:cs="Menlo"/>
          <w:color w:val="374151"/>
          <w:sz w:val="21"/>
          <w:szCs w:val="21"/>
        </w:rPr>
      </w:pPr>
      <w:r>
        <w:rPr>
          <w:rFonts w:ascii="Menlo" w:hAnsi="Menlo" w:cs="Menlo"/>
          <w:color w:val="374151"/>
          <w:sz w:val="21"/>
          <w:szCs w:val="21"/>
        </w:rPr>
        <w:t>引用：・信濃は結局完成してから</w:t>
      </w:r>
      <w:r>
        <w:rPr>
          <w:rFonts w:ascii="Menlo" w:hAnsi="Menlo" w:cs="Menlo"/>
          <w:color w:val="374151"/>
          <w:sz w:val="21"/>
          <w:szCs w:val="21"/>
        </w:rPr>
        <w:t>10</w:t>
      </w:r>
      <w:r>
        <w:rPr>
          <w:rFonts w:ascii="Menlo" w:hAnsi="Menlo" w:cs="Menlo"/>
          <w:color w:val="374151"/>
          <w:sz w:val="21"/>
          <w:szCs w:val="21"/>
        </w:rPr>
        <w:t>日後に沈没した</w:t>
      </w:r>
    </w:p>
    <w:p w14:paraId="7E7D4C1A" w14:textId="77777777" w:rsidR="004D492A" w:rsidRDefault="004D492A" w:rsidP="004D492A">
      <w:pPr>
        <w:pStyle w:val="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8F9FA"/>
        <w:rPr>
          <w:rFonts w:ascii="Menlo" w:hAnsi="Menlo" w:cs="Menlo"/>
          <w:color w:val="374151"/>
          <w:sz w:val="21"/>
          <w:szCs w:val="21"/>
        </w:rPr>
      </w:pPr>
      <w:r>
        <w:rPr>
          <w:rFonts w:ascii="Menlo" w:hAnsi="Menlo" w:cs="Menlo"/>
          <w:color w:val="374151"/>
          <w:sz w:val="21"/>
          <w:szCs w:val="21"/>
        </w:rPr>
        <w:t>・じゃなくて志なの</w:t>
      </w:r>
    </w:p>
    <w:p w14:paraId="27DD7D4E" w14:textId="77777777" w:rsidR="004D492A" w:rsidRDefault="004D492A" w:rsidP="004D492A">
      <w:pPr>
        <w:pStyle w:val="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8F9FA"/>
        <w:rPr>
          <w:rFonts w:ascii="Menlo" w:hAnsi="Menlo" w:cs="Menlo"/>
          <w:color w:val="374151"/>
          <w:sz w:val="21"/>
          <w:szCs w:val="21"/>
        </w:rPr>
      </w:pPr>
    </w:p>
    <w:p w14:paraId="771CD68D" w14:textId="77777777" w:rsidR="004D492A" w:rsidRDefault="004D492A" w:rsidP="004D492A">
      <w:pPr>
        <w:pStyle w:val="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8F9FA"/>
        <w:rPr>
          <w:rFonts w:ascii="Menlo" w:hAnsi="Menlo" w:cs="Menlo"/>
          <w:color w:val="374151"/>
          <w:sz w:val="21"/>
          <w:szCs w:val="21"/>
        </w:rPr>
      </w:pPr>
      <w:r>
        <w:rPr>
          <w:rFonts w:ascii="Menlo" w:hAnsi="Menlo" w:cs="Menlo"/>
          <w:color w:val="374151"/>
          <w:sz w:val="21"/>
          <w:szCs w:val="21"/>
        </w:rPr>
        <w:t>【</w:t>
      </w:r>
      <w:r>
        <w:rPr>
          <w:rFonts w:ascii="Menlo" w:hAnsi="Menlo" w:cs="Menlo"/>
          <w:color w:val="374151"/>
          <w:sz w:val="21"/>
          <w:szCs w:val="21"/>
        </w:rPr>
        <w:t>1</w:t>
      </w:r>
      <w:r>
        <w:rPr>
          <w:rFonts w:ascii="Menlo" w:hAnsi="Menlo" w:cs="Menlo"/>
          <w:color w:val="374151"/>
          <w:sz w:val="21"/>
          <w:szCs w:val="21"/>
        </w:rPr>
        <w:t>か月の中で見た今日】</w:t>
      </w:r>
    </w:p>
    <w:p w14:paraId="285FC86C" w14:textId="77777777" w:rsidR="004D492A" w:rsidRDefault="004D492A" w:rsidP="004D492A">
      <w:pPr>
        <w:pStyle w:val="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8F9FA"/>
        <w:rPr>
          <w:rFonts w:ascii="Menlo" w:hAnsi="Menlo" w:cs="Menlo"/>
          <w:color w:val="374151"/>
          <w:sz w:val="21"/>
          <w:szCs w:val="21"/>
        </w:rPr>
      </w:pPr>
      <w:r>
        <w:rPr>
          <w:rFonts w:ascii="Menlo" w:hAnsi="Menlo" w:cs="Menlo"/>
          <w:color w:val="374151"/>
          <w:sz w:val="21"/>
          <w:szCs w:val="21"/>
        </w:rPr>
        <w:t>日常の調子</w:t>
      </w:r>
      <w:r>
        <w:rPr>
          <w:rFonts w:ascii="Menlo" w:hAnsi="Menlo" w:cs="Menlo"/>
          <w:color w:val="374151"/>
          <w:sz w:val="21"/>
          <w:szCs w:val="21"/>
        </w:rPr>
        <w:t xml:space="preserve">: </w:t>
      </w:r>
      <w:r>
        <w:rPr>
          <w:rFonts w:ascii="Menlo" w:hAnsi="Menlo" w:cs="Menlo"/>
          <w:color w:val="374151"/>
          <w:sz w:val="21"/>
          <w:szCs w:val="21"/>
        </w:rPr>
        <w:t>傾向は「（比較材料不足）」</w:t>
      </w:r>
    </w:p>
    <w:p w14:paraId="7D98B1F8" w14:textId="77777777" w:rsidR="004D492A" w:rsidRDefault="004D492A" w:rsidP="004D492A">
      <w:pPr>
        <w:pStyle w:val="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8F9FA"/>
        <w:rPr>
          <w:rFonts w:ascii="Menlo" w:hAnsi="Menlo" w:cs="Menlo"/>
          <w:color w:val="374151"/>
          <w:sz w:val="21"/>
          <w:szCs w:val="21"/>
        </w:rPr>
      </w:pPr>
      <w:r>
        <w:rPr>
          <w:rFonts w:ascii="Menlo" w:hAnsi="Menlo" w:cs="Menlo"/>
          <w:color w:val="374151"/>
          <w:sz w:val="21"/>
          <w:szCs w:val="21"/>
        </w:rPr>
        <w:t>よく見られた様子</w:t>
      </w:r>
      <w:r>
        <w:rPr>
          <w:rFonts w:ascii="Menlo" w:hAnsi="Menlo" w:cs="Menlo"/>
          <w:color w:val="374151"/>
          <w:sz w:val="21"/>
          <w:szCs w:val="21"/>
        </w:rPr>
        <w:t xml:space="preserve">: </w:t>
      </w:r>
      <w:r>
        <w:rPr>
          <w:rFonts w:ascii="Menlo" w:hAnsi="Menlo" w:cs="Menlo"/>
          <w:color w:val="374151"/>
          <w:sz w:val="21"/>
          <w:szCs w:val="21"/>
        </w:rPr>
        <w:t>目立つ反復はありません</w:t>
      </w:r>
    </w:p>
    <w:p w14:paraId="65F07605" w14:textId="77777777" w:rsidR="004D492A" w:rsidRDefault="004D492A" w:rsidP="004D492A">
      <w:pPr>
        <w:pStyle w:val="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8F9FA"/>
        <w:rPr>
          <w:rFonts w:ascii="Menlo" w:hAnsi="Menlo" w:cs="Menlo"/>
          <w:color w:val="374151"/>
          <w:sz w:val="21"/>
          <w:szCs w:val="21"/>
        </w:rPr>
      </w:pPr>
      <w:r>
        <w:rPr>
          <w:rFonts w:ascii="Menlo" w:hAnsi="Menlo" w:cs="Menlo"/>
          <w:color w:val="374151"/>
          <w:sz w:val="21"/>
          <w:szCs w:val="21"/>
        </w:rPr>
        <w:t>やり方の転用</w:t>
      </w:r>
      <w:r>
        <w:rPr>
          <w:rFonts w:ascii="Menlo" w:hAnsi="Menlo" w:cs="Menlo"/>
          <w:color w:val="374151"/>
          <w:sz w:val="21"/>
          <w:szCs w:val="21"/>
        </w:rPr>
        <w:t xml:space="preserve">: </w:t>
      </w:r>
      <w:r>
        <w:rPr>
          <w:rFonts w:ascii="Menlo" w:hAnsi="Menlo" w:cs="Menlo"/>
          <w:color w:val="374151"/>
          <w:sz w:val="21"/>
          <w:szCs w:val="21"/>
        </w:rPr>
        <w:t>今回は見当たりません</w:t>
      </w:r>
    </w:p>
    <w:p w14:paraId="451B2B7D" w14:textId="77777777" w:rsidR="004D492A" w:rsidRDefault="004D492A" w:rsidP="004D492A">
      <w:pPr>
        <w:rPr>
          <w:rFonts w:ascii="ヒラギノ丸ゴ Pro W4" w:eastAsia="ヒラギノ丸ゴ Pro W4" w:hAnsi="ヒラギノ丸ゴ Pro W4"/>
          <w:sz w:val="18"/>
          <w:szCs w:val="18"/>
          <w:lang w:eastAsia="ja-JP"/>
        </w:rPr>
      </w:pPr>
    </w:p>
    <w:p w14:paraId="3DD1339E" w14:textId="0F3D50D3" w:rsidR="004D492A" w:rsidRDefault="004D492A" w:rsidP="004D492A">
      <w:pPr>
        <w:rPr>
          <w:rFonts w:ascii="ヒラギノ丸ゴ Pro W4" w:eastAsia="ヒラギノ丸ゴ Pro W4" w:hAnsi="ヒラギノ丸ゴ Pro W4"/>
          <w:sz w:val="18"/>
          <w:szCs w:val="18"/>
          <w:lang w:eastAsia="ja-JP"/>
        </w:rPr>
      </w:pPr>
      <w:r>
        <w:rPr>
          <w:rFonts w:ascii="ヒラギノ丸ゴ Pro W4" w:eastAsia="ヒラギノ丸ゴ Pro W4" w:hAnsi="ヒラギノ丸ゴ Pro W4" w:hint="eastAsia"/>
          <w:sz w:val="18"/>
          <w:szCs w:val="18"/>
          <w:lang w:eastAsia="ja-JP"/>
        </w:rPr>
        <w:t>3日目分</w:t>
      </w:r>
    </w:p>
    <w:p w14:paraId="4FE094E8" w14:textId="77777777" w:rsidR="004D492A" w:rsidRPr="004D492A" w:rsidRDefault="004D492A" w:rsidP="004D492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16"/>
          <w:szCs w:val="16"/>
          <w:lang w:eastAsia="ja-JP"/>
        </w:rPr>
      </w:pPr>
      <w:r w:rsidRPr="004D492A">
        <w:rPr>
          <w:rFonts w:ascii="Helvetica Neue" w:hAnsi="Helvetica Neue" w:cs="Helvetica Neue"/>
          <w:sz w:val="16"/>
          <w:szCs w:val="16"/>
          <w:lang w:eastAsia="ja-JP"/>
        </w:rPr>
        <w:t>0</w:t>
      </w:r>
    </w:p>
    <w:p w14:paraId="75BD7573" w14:textId="1BDA8406" w:rsidR="004D492A" w:rsidRPr="004D492A" w:rsidRDefault="004D492A" w:rsidP="004D492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 Neue" w:eastAsia="Hiragino Sans W3" w:hAnsi="Helvetica Neue" w:cs="Helvetica Neue"/>
          <w:sz w:val="16"/>
          <w:szCs w:val="16"/>
          <w:lang w:eastAsia="ja-JP"/>
        </w:rPr>
      </w:pPr>
      <w:r w:rsidRPr="004D492A">
        <w:rPr>
          <w:rFonts w:ascii="Helvetica Neue" w:hAnsi="Helvetica Neue" w:cs="Helvetica Neue"/>
          <w:sz w:val="16"/>
          <w:szCs w:val="16"/>
          <w:lang w:eastAsia="ja-JP"/>
        </w:rPr>
        <w:t>"</w:t>
      </w:r>
      <w:r w:rsidRPr="004D492A">
        <w:rPr>
          <w:rFonts w:ascii="Hiragino Sans W3" w:eastAsia="Hiragino Sans W3" w:hAnsi="Helvetica Neue" w:cs="Hiragino Sans W3" w:hint="eastAsia"/>
          <w:sz w:val="16"/>
          <w:szCs w:val="16"/>
          <w:lang w:eastAsia="ja-JP"/>
        </w:rPr>
        <w:t>＊＊＊＊</w:t>
      </w:r>
      <w:r w:rsidRPr="004D492A">
        <w:rPr>
          <w:rFonts w:ascii="Hiragino Sans W3" w:eastAsia="Hiragino Sans W3" w:hAnsi="Helvetica Neue" w:cs="Hiragino Sans W3" w:hint="eastAsia"/>
          <w:sz w:val="16"/>
          <w:szCs w:val="16"/>
          <w:lang w:eastAsia="ja-JP"/>
        </w:rPr>
        <w:t>くん、こんにちは！今日はマイペースでいこうね</w:t>
      </w:r>
      <w:r w:rsidRPr="004D492A">
        <w:rPr>
          <w:rFonts w:ascii="Apple Color Emoji" w:eastAsia="Hiragino Sans W3" w:hAnsi="Apple Color Emoji" w:cs="Apple Color Emoji"/>
          <w:sz w:val="16"/>
          <w:szCs w:val="16"/>
          <w:lang w:eastAsia="ja-JP"/>
        </w:rPr>
        <w:t>😊</w:t>
      </w:r>
      <w:r w:rsidRPr="004D492A">
        <w:rPr>
          <w:rFonts w:ascii="Helvetica Neue" w:eastAsia="Hiragino Sans W3" w:hAnsi="Helvetica Neue" w:cs="Helvetica Neue"/>
          <w:sz w:val="16"/>
          <w:szCs w:val="16"/>
          <w:lang w:eastAsia="ja-JP"/>
        </w:rPr>
        <w:t>"</w:t>
      </w:r>
    </w:p>
    <w:p w14:paraId="004FAF92" w14:textId="77777777" w:rsidR="004D492A" w:rsidRPr="004D492A" w:rsidRDefault="004D492A" w:rsidP="004D492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 Neue" w:eastAsia="Hiragino Sans W3" w:hAnsi="Helvetica Neue" w:cs="Helvetica Neue"/>
          <w:sz w:val="16"/>
          <w:szCs w:val="16"/>
          <w:lang w:eastAsia="ja-JP"/>
        </w:rPr>
      </w:pPr>
      <w:r w:rsidRPr="004D492A">
        <w:rPr>
          <w:rFonts w:ascii="Hiragino Sans W3" w:eastAsia="Hiragino Sans W3" w:hAnsi="Helvetica Neue" w:cs="Hiragino Sans W3" w:hint="eastAsia"/>
          <w:sz w:val="16"/>
          <w:szCs w:val="16"/>
          <w:lang w:eastAsia="ja-JP"/>
        </w:rPr>
        <w:t>（文字列）</w:t>
      </w:r>
    </w:p>
    <w:p w14:paraId="0C0F3202" w14:textId="77777777" w:rsidR="004D492A" w:rsidRPr="004D492A" w:rsidRDefault="004D492A" w:rsidP="004D492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 Neue" w:eastAsia="Hiragino Sans W3" w:hAnsi="Helvetica Neue" w:cs="Helvetica Neue"/>
          <w:sz w:val="16"/>
          <w:szCs w:val="16"/>
          <w:lang w:eastAsia="ja-JP"/>
        </w:rPr>
      </w:pPr>
      <w:r w:rsidRPr="004D492A">
        <w:rPr>
          <w:rFonts w:ascii="Helvetica Neue" w:eastAsia="Hiragino Sans W3" w:hAnsi="Helvetica Neue" w:cs="Helvetica Neue"/>
          <w:sz w:val="16"/>
          <w:szCs w:val="16"/>
          <w:lang w:eastAsia="ja-JP"/>
        </w:rPr>
        <w:t>1</w:t>
      </w:r>
    </w:p>
    <w:p w14:paraId="3DFE3285" w14:textId="77777777" w:rsidR="004D492A" w:rsidRPr="004D492A" w:rsidRDefault="004D492A" w:rsidP="004D492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 Neue" w:eastAsia="Hiragino Sans W3" w:hAnsi="Helvetica Neue" w:cs="Helvetica Neue"/>
          <w:sz w:val="16"/>
          <w:szCs w:val="16"/>
          <w:lang w:eastAsia="ja-JP"/>
        </w:rPr>
      </w:pPr>
      <w:r w:rsidRPr="004D492A">
        <w:rPr>
          <w:rFonts w:ascii="Helvetica Neue" w:eastAsia="Hiragino Sans W3" w:hAnsi="Helvetica Neue" w:cs="Helvetica Neue"/>
          <w:sz w:val="16"/>
          <w:szCs w:val="16"/>
          <w:lang w:eastAsia="ja-JP"/>
        </w:rPr>
        <w:t>"</w:t>
      </w:r>
      <w:r w:rsidRPr="004D492A">
        <w:rPr>
          <w:rFonts w:ascii="Hiragino Sans W3" w:eastAsia="Hiragino Sans W3" w:hAnsi="Helvetica Neue" w:cs="Hiragino Sans W3" w:hint="eastAsia"/>
          <w:sz w:val="16"/>
          <w:szCs w:val="16"/>
          <w:lang w:eastAsia="ja-JP"/>
        </w:rPr>
        <w:t>この間の大和型戦艦の続きを話そう</w:t>
      </w:r>
      <w:r w:rsidRPr="004D492A">
        <w:rPr>
          <w:rFonts w:ascii="Helvetica Neue" w:eastAsia="Hiragino Sans W3" w:hAnsi="Helvetica Neue" w:cs="Helvetica Neue"/>
          <w:sz w:val="16"/>
          <w:szCs w:val="16"/>
          <w:lang w:eastAsia="ja-JP"/>
        </w:rPr>
        <w:t>"</w:t>
      </w:r>
    </w:p>
    <w:p w14:paraId="5BE4FE95" w14:textId="77777777" w:rsidR="004D492A" w:rsidRPr="004D492A" w:rsidRDefault="004D492A" w:rsidP="004D492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 Neue" w:eastAsia="Hiragino Sans W3" w:hAnsi="Helvetica Neue" w:cs="Helvetica Neue"/>
          <w:sz w:val="16"/>
          <w:szCs w:val="16"/>
        </w:rPr>
      </w:pPr>
      <w:r w:rsidRPr="004D492A">
        <w:rPr>
          <w:rFonts w:ascii="Hiragino Sans W3" w:eastAsia="Hiragino Sans W3" w:hAnsi="Helvetica Neue" w:cs="Hiragino Sans W3" w:hint="eastAsia"/>
          <w:sz w:val="16"/>
          <w:szCs w:val="16"/>
        </w:rPr>
        <w:t>（</w:t>
      </w:r>
      <w:proofErr w:type="spellStart"/>
      <w:r w:rsidRPr="004D492A">
        <w:rPr>
          <w:rFonts w:ascii="Hiragino Sans W3" w:eastAsia="Hiragino Sans W3" w:hAnsi="Helvetica Neue" w:cs="Hiragino Sans W3" w:hint="eastAsia"/>
          <w:sz w:val="16"/>
          <w:szCs w:val="16"/>
        </w:rPr>
        <w:t>文字列</w:t>
      </w:r>
      <w:proofErr w:type="spellEnd"/>
      <w:r w:rsidRPr="004D492A">
        <w:rPr>
          <w:rFonts w:ascii="Hiragino Sans W3" w:eastAsia="Hiragino Sans W3" w:hAnsi="Helvetica Neue" w:cs="Hiragino Sans W3" w:hint="eastAsia"/>
          <w:sz w:val="16"/>
          <w:szCs w:val="16"/>
        </w:rPr>
        <w:t>）</w:t>
      </w:r>
    </w:p>
    <w:p w14:paraId="7B0788B8" w14:textId="77777777" w:rsidR="004D492A" w:rsidRPr="004D492A" w:rsidRDefault="004D492A" w:rsidP="004D492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 Neue" w:eastAsia="Hiragino Sans W3" w:hAnsi="Helvetica Neue" w:cs="Helvetica Neue"/>
          <w:sz w:val="16"/>
          <w:szCs w:val="16"/>
        </w:rPr>
      </w:pPr>
      <w:r w:rsidRPr="004D492A">
        <w:rPr>
          <w:rFonts w:ascii="Helvetica Neue" w:eastAsia="Hiragino Sans W3" w:hAnsi="Helvetica Neue" w:cs="Helvetica Neue"/>
          <w:sz w:val="16"/>
          <w:szCs w:val="16"/>
        </w:rPr>
        <w:t>2</w:t>
      </w:r>
    </w:p>
    <w:p w14:paraId="6B14FEF1" w14:textId="025483B6" w:rsidR="004D492A" w:rsidRPr="004D492A" w:rsidRDefault="004D492A" w:rsidP="004D492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 Neue" w:eastAsia="Hiragino Sans W3" w:hAnsi="Helvetica Neue" w:cs="Helvetica Neue"/>
          <w:sz w:val="16"/>
          <w:szCs w:val="16"/>
          <w:lang w:eastAsia="ja-JP"/>
        </w:rPr>
      </w:pPr>
      <w:r w:rsidRPr="004D492A">
        <w:rPr>
          <w:rFonts w:ascii="Helvetica Neue" w:eastAsia="Hiragino Sans W3" w:hAnsi="Helvetica Neue" w:cs="Helvetica Neue"/>
          <w:sz w:val="16"/>
          <w:szCs w:val="16"/>
          <w:lang w:eastAsia="ja-JP"/>
        </w:rPr>
        <w:t>"</w:t>
      </w:r>
      <w:r w:rsidRPr="004D492A">
        <w:rPr>
          <w:rFonts w:ascii="Helvetica Neue" w:eastAsia="Hiragino Sans W3" w:hAnsi="Helvetica Neue" w:cs="Helvetica Neue" w:hint="eastAsia"/>
          <w:sz w:val="16"/>
          <w:szCs w:val="16"/>
          <w:lang w:eastAsia="ja-JP"/>
        </w:rPr>
        <w:t>＊＊＊＊</w:t>
      </w:r>
      <w:r w:rsidRPr="004D492A">
        <w:rPr>
          <w:rFonts w:ascii="Hiragino Sans W3" w:eastAsia="Hiragino Sans W3" w:hAnsi="Helvetica Neue" w:cs="Hiragino Sans W3" w:hint="eastAsia"/>
          <w:sz w:val="16"/>
          <w:szCs w:val="16"/>
          <w:lang w:eastAsia="ja-JP"/>
        </w:rPr>
        <w:t>くん、この前の大和型戦艦の話の続きだね！</w:t>
      </w:r>
      <w:r w:rsidRPr="004D492A">
        <w:rPr>
          <w:rFonts w:ascii="Helvetica Neue" w:eastAsia="Hiragino Sans W3" w:hAnsi="Helvetica Neue" w:cs="Helvetica Neue"/>
          <w:sz w:val="16"/>
          <w:szCs w:val="16"/>
          <w:lang w:eastAsia="ja-JP"/>
        </w:rPr>
        <w:t xml:space="preserve"> </w:t>
      </w:r>
      <w:r w:rsidRPr="004D492A">
        <w:rPr>
          <w:rFonts w:ascii="Hiragino Sans W3" w:eastAsia="Hiragino Sans W3" w:hAnsi="Helvetica Neue" w:cs="Hiragino Sans W3" w:hint="eastAsia"/>
          <w:sz w:val="16"/>
          <w:szCs w:val="16"/>
          <w:lang w:eastAsia="ja-JP"/>
        </w:rPr>
        <w:t>未完成の大和型戦艦について、どんなところが気に</w:t>
      </w:r>
      <w:proofErr w:type="gramStart"/>
      <w:r w:rsidRPr="004D492A">
        <w:rPr>
          <w:rFonts w:ascii="Hiragino Sans W3" w:eastAsia="Hiragino Sans W3" w:hAnsi="Helvetica Neue" w:cs="Hiragino Sans W3" w:hint="eastAsia"/>
          <w:sz w:val="16"/>
          <w:szCs w:val="16"/>
          <w:lang w:eastAsia="ja-JP"/>
        </w:rPr>
        <w:t>なってるんだっけ</w:t>
      </w:r>
      <w:proofErr w:type="gramEnd"/>
      <w:r w:rsidRPr="004D492A">
        <w:rPr>
          <w:rFonts w:ascii="Hiragino Sans W3" w:eastAsia="Hiragino Sans W3" w:hAnsi="Helvetica Neue" w:cs="Hiragino Sans W3" w:hint="eastAsia"/>
          <w:sz w:val="16"/>
          <w:szCs w:val="16"/>
          <w:lang w:eastAsia="ja-JP"/>
        </w:rPr>
        <w:t>？</w:t>
      </w:r>
      <w:r w:rsidRPr="004D492A">
        <w:rPr>
          <w:rFonts w:ascii="Helvetica Neue" w:eastAsia="Hiragino Sans W3" w:hAnsi="Helvetica Neue" w:cs="Helvetica Neue"/>
          <w:sz w:val="16"/>
          <w:szCs w:val="16"/>
          <w:lang w:eastAsia="ja-JP"/>
        </w:rPr>
        <w:t>"</w:t>
      </w:r>
    </w:p>
    <w:p w14:paraId="1F854662" w14:textId="77777777" w:rsidR="004D492A" w:rsidRPr="004D492A" w:rsidRDefault="004D492A" w:rsidP="004D492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 Neue" w:eastAsia="Hiragino Sans W3" w:hAnsi="Helvetica Neue" w:cs="Helvetica Neue"/>
          <w:sz w:val="16"/>
          <w:szCs w:val="16"/>
          <w:lang w:eastAsia="ja-JP"/>
        </w:rPr>
      </w:pPr>
      <w:r w:rsidRPr="004D492A">
        <w:rPr>
          <w:rFonts w:ascii="Hiragino Sans W3" w:eastAsia="Hiragino Sans W3" w:hAnsi="Helvetica Neue" w:cs="Hiragino Sans W3" w:hint="eastAsia"/>
          <w:sz w:val="16"/>
          <w:szCs w:val="16"/>
          <w:lang w:eastAsia="ja-JP"/>
        </w:rPr>
        <w:t>（文字列）</w:t>
      </w:r>
    </w:p>
    <w:p w14:paraId="56E9E78E" w14:textId="77777777" w:rsidR="004D492A" w:rsidRPr="004D492A" w:rsidRDefault="004D492A" w:rsidP="004D492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 Neue" w:eastAsia="Hiragino Sans W3" w:hAnsi="Helvetica Neue" w:cs="Helvetica Neue"/>
          <w:sz w:val="16"/>
          <w:szCs w:val="16"/>
          <w:lang w:eastAsia="ja-JP"/>
        </w:rPr>
      </w:pPr>
      <w:r w:rsidRPr="004D492A">
        <w:rPr>
          <w:rFonts w:ascii="Helvetica Neue" w:eastAsia="Hiragino Sans W3" w:hAnsi="Helvetica Neue" w:cs="Helvetica Neue"/>
          <w:sz w:val="16"/>
          <w:szCs w:val="16"/>
          <w:lang w:eastAsia="ja-JP"/>
        </w:rPr>
        <w:t>3</w:t>
      </w:r>
    </w:p>
    <w:p w14:paraId="66651723" w14:textId="77777777" w:rsidR="004D492A" w:rsidRPr="004D492A" w:rsidRDefault="004D492A" w:rsidP="004D492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 Neue" w:eastAsia="Hiragino Sans W3" w:hAnsi="Helvetica Neue" w:cs="Helvetica Neue"/>
          <w:sz w:val="16"/>
          <w:szCs w:val="16"/>
          <w:lang w:eastAsia="ja-JP"/>
        </w:rPr>
      </w:pPr>
      <w:r w:rsidRPr="004D492A">
        <w:rPr>
          <w:rFonts w:ascii="Helvetica Neue" w:eastAsia="Hiragino Sans W3" w:hAnsi="Helvetica Neue" w:cs="Helvetica Neue"/>
          <w:sz w:val="16"/>
          <w:szCs w:val="16"/>
          <w:lang w:eastAsia="ja-JP"/>
        </w:rPr>
        <w:t>"</w:t>
      </w:r>
      <w:r w:rsidRPr="004D492A">
        <w:rPr>
          <w:rFonts w:ascii="Hiragino Sans W3" w:eastAsia="Hiragino Sans W3" w:hAnsi="Helvetica Neue" w:cs="Hiragino Sans W3" w:hint="eastAsia"/>
          <w:sz w:val="16"/>
          <w:szCs w:val="16"/>
          <w:lang w:eastAsia="ja-JP"/>
        </w:rPr>
        <w:t>そのバカの</w:t>
      </w:r>
      <w:proofErr w:type="gramStart"/>
      <w:r w:rsidRPr="004D492A">
        <w:rPr>
          <w:rFonts w:ascii="Hiragino Sans W3" w:eastAsia="Hiragino Sans W3" w:hAnsi="Helvetica Neue" w:cs="Hiragino Sans W3" w:hint="eastAsia"/>
          <w:sz w:val="16"/>
          <w:szCs w:val="16"/>
          <w:lang w:eastAsia="ja-JP"/>
        </w:rPr>
        <w:t>白のとかを</w:t>
      </w:r>
      <w:proofErr w:type="gramEnd"/>
      <w:r w:rsidRPr="004D492A">
        <w:rPr>
          <w:rFonts w:ascii="Hiragino Sans W3" w:eastAsia="Hiragino Sans W3" w:hAnsi="Helvetica Neue" w:cs="Hiragino Sans W3" w:hint="eastAsia"/>
          <w:sz w:val="16"/>
          <w:szCs w:val="16"/>
          <w:lang w:eastAsia="ja-JP"/>
        </w:rPr>
        <w:t>空母に変造されて順番の</w:t>
      </w:r>
      <w:r w:rsidRPr="004D492A">
        <w:rPr>
          <w:rFonts w:ascii="Helvetica Neue" w:eastAsia="Hiragino Sans W3" w:hAnsi="Helvetica Neue" w:cs="Helvetica Neue"/>
          <w:sz w:val="16"/>
          <w:szCs w:val="16"/>
          <w:lang w:eastAsia="ja-JP"/>
        </w:rPr>
        <w:t>111</w:t>
      </w:r>
      <w:r w:rsidRPr="004D492A">
        <w:rPr>
          <w:rFonts w:ascii="Hiragino Sans W3" w:eastAsia="Hiragino Sans W3" w:hAnsi="Helvetica Neue" w:cs="Hiragino Sans W3" w:hint="eastAsia"/>
          <w:sz w:val="16"/>
          <w:szCs w:val="16"/>
          <w:lang w:eastAsia="ja-JP"/>
        </w:rPr>
        <w:t>号館は完成することが解体されたから</w:t>
      </w:r>
      <w:r w:rsidRPr="004D492A">
        <w:rPr>
          <w:rFonts w:ascii="Helvetica Neue" w:eastAsia="Hiragino Sans W3" w:hAnsi="Helvetica Neue" w:cs="Helvetica Neue"/>
          <w:sz w:val="16"/>
          <w:szCs w:val="16"/>
          <w:lang w:eastAsia="ja-JP"/>
        </w:rPr>
        <w:t>"</w:t>
      </w:r>
    </w:p>
    <w:p w14:paraId="4F3590C6" w14:textId="77777777" w:rsidR="004D492A" w:rsidRPr="004D492A" w:rsidRDefault="004D492A" w:rsidP="004D492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 Neue" w:eastAsia="Hiragino Sans W3" w:hAnsi="Helvetica Neue" w:cs="Helvetica Neue"/>
          <w:sz w:val="16"/>
          <w:szCs w:val="16"/>
          <w:lang w:eastAsia="ja-JP"/>
        </w:rPr>
      </w:pPr>
      <w:r w:rsidRPr="004D492A">
        <w:rPr>
          <w:rFonts w:ascii="Hiragino Sans W3" w:eastAsia="Hiragino Sans W3" w:hAnsi="Helvetica Neue" w:cs="Hiragino Sans W3" w:hint="eastAsia"/>
          <w:sz w:val="16"/>
          <w:szCs w:val="16"/>
          <w:lang w:eastAsia="ja-JP"/>
        </w:rPr>
        <w:t>（文字列）</w:t>
      </w:r>
    </w:p>
    <w:p w14:paraId="54FFEDD2" w14:textId="77777777" w:rsidR="004D492A" w:rsidRPr="004D492A" w:rsidRDefault="004D492A" w:rsidP="004D492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 Neue" w:eastAsia="Hiragino Sans W3" w:hAnsi="Helvetica Neue" w:cs="Helvetica Neue"/>
          <w:sz w:val="16"/>
          <w:szCs w:val="16"/>
          <w:lang w:eastAsia="ja-JP"/>
        </w:rPr>
      </w:pPr>
      <w:r w:rsidRPr="004D492A">
        <w:rPr>
          <w:rFonts w:ascii="Helvetica Neue" w:eastAsia="Hiragino Sans W3" w:hAnsi="Helvetica Neue" w:cs="Helvetica Neue"/>
          <w:sz w:val="16"/>
          <w:szCs w:val="16"/>
          <w:lang w:eastAsia="ja-JP"/>
        </w:rPr>
        <w:t>4</w:t>
      </w:r>
    </w:p>
    <w:p w14:paraId="79536EB9" w14:textId="77777777" w:rsidR="004D492A" w:rsidRPr="004D492A" w:rsidRDefault="004D492A" w:rsidP="004D492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 Neue" w:eastAsia="Hiragino Sans W3" w:hAnsi="Helvetica Neue" w:cs="Helvetica Neue"/>
          <w:sz w:val="16"/>
          <w:szCs w:val="16"/>
          <w:lang w:eastAsia="ja-JP"/>
        </w:rPr>
      </w:pPr>
      <w:r w:rsidRPr="004D492A">
        <w:rPr>
          <w:rFonts w:ascii="Helvetica Neue" w:eastAsia="Hiragino Sans W3" w:hAnsi="Helvetica Neue" w:cs="Helvetica Neue"/>
          <w:sz w:val="16"/>
          <w:szCs w:val="16"/>
          <w:lang w:eastAsia="ja-JP"/>
        </w:rPr>
        <w:t>"</w:t>
      </w:r>
      <w:r w:rsidRPr="004D492A">
        <w:rPr>
          <w:rFonts w:ascii="Hiragino Sans W3" w:eastAsia="Hiragino Sans W3" w:hAnsi="Helvetica Neue" w:cs="Hiragino Sans W3" w:hint="eastAsia"/>
          <w:sz w:val="16"/>
          <w:szCs w:val="16"/>
          <w:lang w:eastAsia="ja-JP"/>
        </w:rPr>
        <w:t>そう</w:t>
      </w:r>
      <w:proofErr w:type="gramStart"/>
      <w:r w:rsidRPr="004D492A">
        <w:rPr>
          <w:rFonts w:ascii="Hiragino Sans W3" w:eastAsia="Hiragino Sans W3" w:hAnsi="Helvetica Neue" w:cs="Hiragino Sans W3" w:hint="eastAsia"/>
          <w:sz w:val="16"/>
          <w:szCs w:val="16"/>
          <w:lang w:eastAsia="ja-JP"/>
        </w:rPr>
        <w:t>なん</w:t>
      </w:r>
      <w:proofErr w:type="gramEnd"/>
      <w:r w:rsidRPr="004D492A">
        <w:rPr>
          <w:rFonts w:ascii="Hiragino Sans W3" w:eastAsia="Hiragino Sans W3" w:hAnsi="Helvetica Neue" w:cs="Hiragino Sans W3" w:hint="eastAsia"/>
          <w:sz w:val="16"/>
          <w:szCs w:val="16"/>
          <w:lang w:eastAsia="ja-JP"/>
        </w:rPr>
        <w:t>だね！空母に変造される予定だった</w:t>
      </w:r>
      <w:proofErr w:type="gramStart"/>
      <w:r w:rsidRPr="004D492A">
        <w:rPr>
          <w:rFonts w:ascii="Hiragino Sans W3" w:eastAsia="Hiragino Sans W3" w:hAnsi="Helvetica Neue" w:cs="Hiragino Sans W3" w:hint="eastAsia"/>
          <w:sz w:val="16"/>
          <w:szCs w:val="16"/>
          <w:lang w:eastAsia="ja-JP"/>
        </w:rPr>
        <w:t>ん</w:t>
      </w:r>
      <w:proofErr w:type="gramEnd"/>
      <w:r w:rsidRPr="004D492A">
        <w:rPr>
          <w:rFonts w:ascii="Hiragino Sans W3" w:eastAsia="Hiragino Sans W3" w:hAnsi="Helvetica Neue" w:cs="Hiragino Sans W3" w:hint="eastAsia"/>
          <w:sz w:val="16"/>
          <w:szCs w:val="16"/>
          <w:lang w:eastAsia="ja-JP"/>
        </w:rPr>
        <w:t>だ。でも、解体されちゃった</w:t>
      </w:r>
      <w:proofErr w:type="gramStart"/>
      <w:r w:rsidRPr="004D492A">
        <w:rPr>
          <w:rFonts w:ascii="Hiragino Sans W3" w:eastAsia="Hiragino Sans W3" w:hAnsi="Helvetica Neue" w:cs="Hiragino Sans W3" w:hint="eastAsia"/>
          <w:sz w:val="16"/>
          <w:szCs w:val="16"/>
          <w:lang w:eastAsia="ja-JP"/>
        </w:rPr>
        <w:t>ん</w:t>
      </w:r>
      <w:proofErr w:type="gramEnd"/>
      <w:r w:rsidRPr="004D492A">
        <w:rPr>
          <w:rFonts w:ascii="Hiragino Sans W3" w:eastAsia="Hiragino Sans W3" w:hAnsi="Helvetica Neue" w:cs="Hiragino Sans W3" w:hint="eastAsia"/>
          <w:sz w:val="16"/>
          <w:szCs w:val="16"/>
          <w:lang w:eastAsia="ja-JP"/>
        </w:rPr>
        <w:t>だね。なんだか、もったいない気もするね。</w:t>
      </w:r>
      <w:r w:rsidRPr="004D492A">
        <w:rPr>
          <w:rFonts w:ascii="Helvetica Neue" w:eastAsia="Hiragino Sans W3" w:hAnsi="Helvetica Neue" w:cs="Helvetica Neue"/>
          <w:sz w:val="16"/>
          <w:szCs w:val="16"/>
          <w:lang w:eastAsia="ja-JP"/>
        </w:rPr>
        <w:t>"</w:t>
      </w:r>
    </w:p>
    <w:p w14:paraId="10CB9C75" w14:textId="77777777" w:rsidR="004D492A" w:rsidRPr="004D492A" w:rsidRDefault="004D492A" w:rsidP="004D492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 Neue" w:eastAsia="Hiragino Sans W3" w:hAnsi="Helvetica Neue" w:cs="Helvetica Neue"/>
          <w:sz w:val="16"/>
          <w:szCs w:val="16"/>
          <w:lang w:eastAsia="ja-JP"/>
        </w:rPr>
      </w:pPr>
      <w:r w:rsidRPr="004D492A">
        <w:rPr>
          <w:rFonts w:ascii="Hiragino Sans W3" w:eastAsia="Hiragino Sans W3" w:hAnsi="Helvetica Neue" w:cs="Hiragino Sans W3" w:hint="eastAsia"/>
          <w:sz w:val="16"/>
          <w:szCs w:val="16"/>
          <w:lang w:eastAsia="ja-JP"/>
        </w:rPr>
        <w:t>（文字列）</w:t>
      </w:r>
    </w:p>
    <w:p w14:paraId="6E3DE189" w14:textId="77777777" w:rsidR="004D492A" w:rsidRPr="004D492A" w:rsidRDefault="004D492A" w:rsidP="004D492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 Neue" w:eastAsia="Hiragino Sans W3" w:hAnsi="Helvetica Neue" w:cs="Helvetica Neue"/>
          <w:sz w:val="16"/>
          <w:szCs w:val="16"/>
          <w:lang w:eastAsia="ja-JP"/>
        </w:rPr>
      </w:pPr>
      <w:r w:rsidRPr="004D492A">
        <w:rPr>
          <w:rFonts w:ascii="Helvetica Neue" w:eastAsia="Hiragino Sans W3" w:hAnsi="Helvetica Neue" w:cs="Helvetica Neue"/>
          <w:sz w:val="16"/>
          <w:szCs w:val="16"/>
          <w:lang w:eastAsia="ja-JP"/>
        </w:rPr>
        <w:t>5</w:t>
      </w:r>
    </w:p>
    <w:p w14:paraId="570224FA" w14:textId="77777777" w:rsidR="004D492A" w:rsidRPr="004D492A" w:rsidRDefault="004D492A" w:rsidP="004D492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 Neue" w:eastAsia="Hiragino Sans W3" w:hAnsi="Helvetica Neue" w:cs="Helvetica Neue"/>
          <w:sz w:val="16"/>
          <w:szCs w:val="16"/>
          <w:lang w:eastAsia="ja-JP"/>
        </w:rPr>
      </w:pPr>
      <w:r w:rsidRPr="004D492A">
        <w:rPr>
          <w:rFonts w:ascii="Helvetica Neue" w:eastAsia="Hiragino Sans W3" w:hAnsi="Helvetica Neue" w:cs="Helvetica Neue"/>
          <w:sz w:val="16"/>
          <w:szCs w:val="16"/>
          <w:lang w:eastAsia="ja-JP"/>
        </w:rPr>
        <w:t>"</w:t>
      </w:r>
      <w:proofErr w:type="gramStart"/>
      <w:r w:rsidRPr="004D492A">
        <w:rPr>
          <w:rFonts w:ascii="Hiragino Sans W3" w:eastAsia="Hiragino Sans W3" w:hAnsi="Helvetica Neue" w:cs="Hiragino Sans W3" w:hint="eastAsia"/>
          <w:sz w:val="16"/>
          <w:szCs w:val="16"/>
          <w:lang w:eastAsia="ja-JP"/>
        </w:rPr>
        <w:t>違う違う</w:t>
      </w:r>
      <w:proofErr w:type="gramEnd"/>
      <w:r w:rsidRPr="004D492A">
        <w:rPr>
          <w:rFonts w:ascii="Helvetica Neue" w:eastAsia="Hiragino Sans W3" w:hAnsi="Helvetica Neue" w:cs="Helvetica Neue"/>
          <w:sz w:val="16"/>
          <w:szCs w:val="16"/>
          <w:lang w:eastAsia="ja-JP"/>
        </w:rPr>
        <w:t>111</w:t>
      </w:r>
      <w:r w:rsidRPr="004D492A">
        <w:rPr>
          <w:rFonts w:ascii="Hiragino Sans W3" w:eastAsia="Hiragino Sans W3" w:hAnsi="Helvetica Neue" w:cs="Hiragino Sans W3" w:hint="eastAsia"/>
          <w:sz w:val="16"/>
          <w:szCs w:val="16"/>
          <w:lang w:eastAsia="ja-JP"/>
        </w:rPr>
        <w:t>号館が解体されて</w:t>
      </w:r>
      <w:proofErr w:type="gramStart"/>
      <w:r w:rsidRPr="004D492A">
        <w:rPr>
          <w:rFonts w:ascii="Hiragino Sans W3" w:eastAsia="Hiragino Sans W3" w:hAnsi="Helvetica Neue" w:cs="Hiragino Sans W3" w:hint="eastAsia"/>
          <w:sz w:val="16"/>
          <w:szCs w:val="16"/>
          <w:lang w:eastAsia="ja-JP"/>
        </w:rPr>
        <w:t>死ぬの</w:t>
      </w:r>
      <w:proofErr w:type="gramEnd"/>
      <w:r w:rsidRPr="004D492A">
        <w:rPr>
          <w:rFonts w:ascii="Hiragino Sans W3" w:eastAsia="Hiragino Sans W3" w:hAnsi="Helvetica Neue" w:cs="Hiragino Sans W3" w:hint="eastAsia"/>
          <w:sz w:val="16"/>
          <w:szCs w:val="16"/>
          <w:lang w:eastAsia="ja-JP"/>
        </w:rPr>
        <w:t>空母に改造されたの</w:t>
      </w:r>
      <w:r w:rsidRPr="004D492A">
        <w:rPr>
          <w:rFonts w:ascii="Helvetica Neue" w:eastAsia="Hiragino Sans W3" w:hAnsi="Helvetica Neue" w:cs="Helvetica Neue"/>
          <w:sz w:val="16"/>
          <w:szCs w:val="16"/>
          <w:lang w:eastAsia="ja-JP"/>
        </w:rPr>
        <w:t>"</w:t>
      </w:r>
    </w:p>
    <w:p w14:paraId="08516D5B" w14:textId="77777777" w:rsidR="004D492A" w:rsidRPr="004D492A" w:rsidRDefault="004D492A" w:rsidP="004D492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 Neue" w:eastAsia="Hiragino Sans W3" w:hAnsi="Helvetica Neue" w:cs="Helvetica Neue"/>
          <w:sz w:val="16"/>
          <w:szCs w:val="16"/>
          <w:lang w:eastAsia="ja-JP"/>
        </w:rPr>
      </w:pPr>
      <w:r w:rsidRPr="004D492A">
        <w:rPr>
          <w:rFonts w:ascii="Hiragino Sans W3" w:eastAsia="Hiragino Sans W3" w:hAnsi="Helvetica Neue" w:cs="Hiragino Sans W3" w:hint="eastAsia"/>
          <w:sz w:val="16"/>
          <w:szCs w:val="16"/>
          <w:lang w:eastAsia="ja-JP"/>
        </w:rPr>
        <w:t>（文字列）</w:t>
      </w:r>
    </w:p>
    <w:p w14:paraId="36DCEA11" w14:textId="77777777" w:rsidR="004D492A" w:rsidRPr="004D492A" w:rsidRDefault="004D492A" w:rsidP="004D492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 Neue" w:eastAsia="Hiragino Sans W3" w:hAnsi="Helvetica Neue" w:cs="Helvetica Neue"/>
          <w:sz w:val="16"/>
          <w:szCs w:val="16"/>
          <w:lang w:eastAsia="ja-JP"/>
        </w:rPr>
      </w:pPr>
      <w:r w:rsidRPr="004D492A">
        <w:rPr>
          <w:rFonts w:ascii="Helvetica Neue" w:eastAsia="Hiragino Sans W3" w:hAnsi="Helvetica Neue" w:cs="Helvetica Neue"/>
          <w:sz w:val="16"/>
          <w:szCs w:val="16"/>
          <w:lang w:eastAsia="ja-JP"/>
        </w:rPr>
        <w:t>6</w:t>
      </w:r>
    </w:p>
    <w:p w14:paraId="540C55E2" w14:textId="77777777" w:rsidR="004D492A" w:rsidRPr="004D492A" w:rsidRDefault="004D492A" w:rsidP="004D492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 Neue" w:eastAsia="Hiragino Sans W3" w:hAnsi="Helvetica Neue" w:cs="Helvetica Neue"/>
          <w:sz w:val="16"/>
          <w:szCs w:val="16"/>
          <w:lang w:eastAsia="ja-JP"/>
        </w:rPr>
      </w:pPr>
      <w:r w:rsidRPr="004D492A">
        <w:rPr>
          <w:rFonts w:ascii="Helvetica Neue" w:eastAsia="Hiragino Sans W3" w:hAnsi="Helvetica Neue" w:cs="Helvetica Neue"/>
          <w:sz w:val="16"/>
          <w:szCs w:val="16"/>
          <w:lang w:eastAsia="ja-JP"/>
        </w:rPr>
        <w:t>"</w:t>
      </w:r>
      <w:r w:rsidRPr="004D492A">
        <w:rPr>
          <w:rFonts w:ascii="Hiragino Sans W3" w:eastAsia="Hiragino Sans W3" w:hAnsi="Helvetica Neue" w:cs="Hiragino Sans W3" w:hint="eastAsia"/>
          <w:sz w:val="16"/>
          <w:szCs w:val="16"/>
          <w:lang w:eastAsia="ja-JP"/>
        </w:rPr>
        <w:t>あ、ごめん！勘違い</w:t>
      </w:r>
      <w:proofErr w:type="gramStart"/>
      <w:r w:rsidRPr="004D492A">
        <w:rPr>
          <w:rFonts w:ascii="Hiragino Sans W3" w:eastAsia="Hiragino Sans W3" w:hAnsi="Helvetica Neue" w:cs="Hiragino Sans W3" w:hint="eastAsia"/>
          <w:sz w:val="16"/>
          <w:szCs w:val="16"/>
          <w:lang w:eastAsia="ja-JP"/>
        </w:rPr>
        <w:t>してた</w:t>
      </w:r>
      <w:proofErr w:type="gramEnd"/>
      <w:r w:rsidRPr="004D492A">
        <w:rPr>
          <w:rFonts w:ascii="Hiragino Sans W3" w:eastAsia="Hiragino Sans W3" w:hAnsi="Helvetica Neue" w:cs="Hiragino Sans W3" w:hint="eastAsia"/>
          <w:sz w:val="16"/>
          <w:szCs w:val="16"/>
          <w:lang w:eastAsia="ja-JP"/>
        </w:rPr>
        <w:t>！</w:t>
      </w:r>
      <w:r w:rsidRPr="004D492A">
        <w:rPr>
          <w:rFonts w:ascii="Helvetica Neue" w:eastAsia="Hiragino Sans W3" w:hAnsi="Helvetica Neue" w:cs="Helvetica Neue"/>
          <w:sz w:val="16"/>
          <w:szCs w:val="16"/>
          <w:lang w:eastAsia="ja-JP"/>
        </w:rPr>
        <w:t>111</w:t>
      </w:r>
      <w:r w:rsidRPr="004D492A">
        <w:rPr>
          <w:rFonts w:ascii="Hiragino Sans W3" w:eastAsia="Hiragino Sans W3" w:hAnsi="Helvetica Neue" w:cs="Hiragino Sans W3" w:hint="eastAsia"/>
          <w:sz w:val="16"/>
          <w:szCs w:val="16"/>
          <w:lang w:eastAsia="ja-JP"/>
        </w:rPr>
        <w:t>号館が解体されて、空母に改造された</w:t>
      </w:r>
      <w:proofErr w:type="gramStart"/>
      <w:r w:rsidRPr="004D492A">
        <w:rPr>
          <w:rFonts w:ascii="Hiragino Sans W3" w:eastAsia="Hiragino Sans W3" w:hAnsi="Helvetica Neue" w:cs="Hiragino Sans W3" w:hint="eastAsia"/>
          <w:sz w:val="16"/>
          <w:szCs w:val="16"/>
          <w:lang w:eastAsia="ja-JP"/>
        </w:rPr>
        <w:t>ん</w:t>
      </w:r>
      <w:proofErr w:type="gramEnd"/>
      <w:r w:rsidRPr="004D492A">
        <w:rPr>
          <w:rFonts w:ascii="Hiragino Sans W3" w:eastAsia="Hiragino Sans W3" w:hAnsi="Helvetica Neue" w:cs="Hiragino Sans W3" w:hint="eastAsia"/>
          <w:sz w:val="16"/>
          <w:szCs w:val="16"/>
          <w:lang w:eastAsia="ja-JP"/>
        </w:rPr>
        <w:t>だね。</w:t>
      </w:r>
      <w:r w:rsidRPr="004D492A">
        <w:rPr>
          <w:rFonts w:ascii="Helvetica Neue" w:eastAsia="Hiragino Sans W3" w:hAnsi="Helvetica Neue" w:cs="Helvetica Neue"/>
          <w:sz w:val="16"/>
          <w:szCs w:val="16"/>
          <w:lang w:eastAsia="ja-JP"/>
        </w:rPr>
        <w:t>"</w:t>
      </w:r>
    </w:p>
    <w:p w14:paraId="7847926B" w14:textId="77777777" w:rsidR="004D492A" w:rsidRPr="004D492A" w:rsidRDefault="004D492A" w:rsidP="004D492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 Neue" w:eastAsia="Hiragino Sans W3" w:hAnsi="Helvetica Neue" w:cs="Helvetica Neue"/>
          <w:sz w:val="16"/>
          <w:szCs w:val="16"/>
          <w:lang w:eastAsia="ja-JP"/>
        </w:rPr>
      </w:pPr>
      <w:r w:rsidRPr="004D492A">
        <w:rPr>
          <w:rFonts w:ascii="Hiragino Sans W3" w:eastAsia="Hiragino Sans W3" w:hAnsi="Helvetica Neue" w:cs="Hiragino Sans W3" w:hint="eastAsia"/>
          <w:sz w:val="16"/>
          <w:szCs w:val="16"/>
          <w:lang w:eastAsia="ja-JP"/>
        </w:rPr>
        <w:t>（文字列）</w:t>
      </w:r>
    </w:p>
    <w:p w14:paraId="6CC91279" w14:textId="77777777" w:rsidR="004D492A" w:rsidRPr="004D492A" w:rsidRDefault="004D492A" w:rsidP="004D492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 Neue" w:eastAsia="Hiragino Sans W3" w:hAnsi="Helvetica Neue" w:cs="Helvetica Neue"/>
          <w:sz w:val="16"/>
          <w:szCs w:val="16"/>
          <w:lang w:eastAsia="ja-JP"/>
        </w:rPr>
      </w:pPr>
      <w:r w:rsidRPr="004D492A">
        <w:rPr>
          <w:rFonts w:ascii="Helvetica Neue" w:eastAsia="Hiragino Sans W3" w:hAnsi="Helvetica Neue" w:cs="Helvetica Neue"/>
          <w:sz w:val="16"/>
          <w:szCs w:val="16"/>
          <w:lang w:eastAsia="ja-JP"/>
        </w:rPr>
        <w:t>7</w:t>
      </w:r>
    </w:p>
    <w:p w14:paraId="78D692AE" w14:textId="77777777" w:rsidR="004D492A" w:rsidRPr="004D492A" w:rsidRDefault="004D492A" w:rsidP="004D492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 Neue" w:eastAsia="Hiragino Sans W3" w:hAnsi="Helvetica Neue" w:cs="Helvetica Neue"/>
          <w:sz w:val="16"/>
          <w:szCs w:val="16"/>
          <w:lang w:eastAsia="ja-JP"/>
        </w:rPr>
      </w:pPr>
      <w:r w:rsidRPr="004D492A">
        <w:rPr>
          <w:rFonts w:ascii="Helvetica Neue" w:eastAsia="Hiragino Sans W3" w:hAnsi="Helvetica Neue" w:cs="Helvetica Neue"/>
          <w:sz w:val="16"/>
          <w:szCs w:val="16"/>
          <w:lang w:eastAsia="ja-JP"/>
        </w:rPr>
        <w:t>"3"</w:t>
      </w:r>
    </w:p>
    <w:p w14:paraId="5AC61E9C" w14:textId="77777777" w:rsidR="004D492A" w:rsidRPr="004D492A" w:rsidRDefault="004D492A" w:rsidP="004D492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 Neue" w:eastAsia="Hiragino Sans W3" w:hAnsi="Helvetica Neue" w:cs="Helvetica Neue"/>
          <w:sz w:val="16"/>
          <w:szCs w:val="16"/>
          <w:lang w:eastAsia="ja-JP"/>
        </w:rPr>
      </w:pPr>
      <w:r w:rsidRPr="004D492A">
        <w:rPr>
          <w:rFonts w:ascii="Hiragino Sans W3" w:eastAsia="Hiragino Sans W3" w:hAnsi="Helvetica Neue" w:cs="Hiragino Sans W3" w:hint="eastAsia"/>
          <w:sz w:val="16"/>
          <w:szCs w:val="16"/>
          <w:lang w:eastAsia="ja-JP"/>
        </w:rPr>
        <w:t>（文字列）</w:t>
      </w:r>
    </w:p>
    <w:p w14:paraId="7D913B2F" w14:textId="77777777" w:rsidR="004D492A" w:rsidRPr="004D492A" w:rsidRDefault="004D492A" w:rsidP="004D492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 Neue" w:eastAsia="Hiragino Sans W3" w:hAnsi="Helvetica Neue" w:cs="Helvetica Neue"/>
          <w:sz w:val="16"/>
          <w:szCs w:val="16"/>
          <w:lang w:eastAsia="ja-JP"/>
        </w:rPr>
      </w:pPr>
      <w:r w:rsidRPr="004D492A">
        <w:rPr>
          <w:rFonts w:ascii="Helvetica Neue" w:eastAsia="Hiragino Sans W3" w:hAnsi="Helvetica Neue" w:cs="Helvetica Neue"/>
          <w:sz w:val="16"/>
          <w:szCs w:val="16"/>
          <w:lang w:eastAsia="ja-JP"/>
        </w:rPr>
        <w:lastRenderedPageBreak/>
        <w:t>8</w:t>
      </w:r>
    </w:p>
    <w:p w14:paraId="47986539" w14:textId="77777777" w:rsidR="004D492A" w:rsidRPr="004D492A" w:rsidRDefault="004D492A" w:rsidP="004D492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 Neue" w:eastAsia="Hiragino Sans W3" w:hAnsi="Helvetica Neue" w:cs="Helvetica Neue"/>
          <w:sz w:val="16"/>
          <w:szCs w:val="16"/>
          <w:lang w:eastAsia="ja-JP"/>
        </w:rPr>
      </w:pPr>
      <w:r w:rsidRPr="004D492A">
        <w:rPr>
          <w:rFonts w:ascii="Helvetica Neue" w:eastAsia="Hiragino Sans W3" w:hAnsi="Helvetica Neue" w:cs="Helvetica Neue"/>
          <w:sz w:val="16"/>
          <w:szCs w:val="16"/>
          <w:lang w:eastAsia="ja-JP"/>
        </w:rPr>
        <w:t>"3</w:t>
      </w:r>
      <w:r w:rsidRPr="004D492A">
        <w:rPr>
          <w:rFonts w:ascii="Hiragino Sans W3" w:eastAsia="Hiragino Sans W3" w:hAnsi="Helvetica Neue" w:cs="Hiragino Sans W3" w:hint="eastAsia"/>
          <w:sz w:val="16"/>
          <w:szCs w:val="16"/>
          <w:lang w:eastAsia="ja-JP"/>
        </w:rPr>
        <w:t>、なんだね！</w:t>
      </w:r>
      <w:r w:rsidRPr="004D492A">
        <w:rPr>
          <w:rFonts w:ascii="Helvetica Neue" w:eastAsia="Hiragino Sans W3" w:hAnsi="Helvetica Neue" w:cs="Helvetica Neue"/>
          <w:sz w:val="16"/>
          <w:szCs w:val="16"/>
          <w:lang w:eastAsia="ja-JP"/>
        </w:rPr>
        <w:t>"</w:t>
      </w:r>
    </w:p>
    <w:p w14:paraId="3C700BCE" w14:textId="77777777" w:rsidR="004D492A" w:rsidRPr="004D492A" w:rsidRDefault="004D492A" w:rsidP="004D492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 Neue" w:eastAsia="Hiragino Sans W3" w:hAnsi="Helvetica Neue" w:cs="Helvetica Neue"/>
          <w:sz w:val="16"/>
          <w:szCs w:val="16"/>
          <w:lang w:eastAsia="ja-JP"/>
        </w:rPr>
      </w:pPr>
      <w:r w:rsidRPr="004D492A">
        <w:rPr>
          <w:rFonts w:ascii="Hiragino Sans W3" w:eastAsia="Hiragino Sans W3" w:hAnsi="Helvetica Neue" w:cs="Hiragino Sans W3" w:hint="eastAsia"/>
          <w:sz w:val="16"/>
          <w:szCs w:val="16"/>
          <w:lang w:eastAsia="ja-JP"/>
        </w:rPr>
        <w:t>（文字列）</w:t>
      </w:r>
    </w:p>
    <w:p w14:paraId="3181BE58" w14:textId="77777777" w:rsidR="004D492A" w:rsidRPr="004D492A" w:rsidRDefault="004D492A" w:rsidP="004D492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 Neue" w:eastAsia="Hiragino Sans W3" w:hAnsi="Helvetica Neue" w:cs="Helvetica Neue"/>
          <w:sz w:val="16"/>
          <w:szCs w:val="16"/>
          <w:lang w:eastAsia="ja-JP"/>
        </w:rPr>
      </w:pPr>
      <w:r w:rsidRPr="004D492A">
        <w:rPr>
          <w:rFonts w:ascii="Helvetica Neue" w:eastAsia="Hiragino Sans W3" w:hAnsi="Helvetica Neue" w:cs="Helvetica Neue"/>
          <w:sz w:val="16"/>
          <w:szCs w:val="16"/>
          <w:lang w:eastAsia="ja-JP"/>
        </w:rPr>
        <w:t>9</w:t>
      </w:r>
    </w:p>
    <w:p w14:paraId="59700E02" w14:textId="77777777" w:rsidR="004D492A" w:rsidRPr="004D492A" w:rsidRDefault="004D492A" w:rsidP="004D492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 Neue" w:eastAsia="Hiragino Sans W3" w:hAnsi="Helvetica Neue" w:cs="Helvetica Neue"/>
          <w:sz w:val="16"/>
          <w:szCs w:val="16"/>
          <w:lang w:eastAsia="ja-JP"/>
        </w:rPr>
      </w:pPr>
      <w:r w:rsidRPr="004D492A">
        <w:rPr>
          <w:rFonts w:ascii="Helvetica Neue" w:eastAsia="Hiragino Sans W3" w:hAnsi="Helvetica Neue" w:cs="Helvetica Neue"/>
          <w:sz w:val="16"/>
          <w:szCs w:val="16"/>
          <w:lang w:eastAsia="ja-JP"/>
        </w:rPr>
        <w:t>"3</w:t>
      </w:r>
      <w:r w:rsidRPr="004D492A">
        <w:rPr>
          <w:rFonts w:ascii="Hiragino Sans W3" w:eastAsia="Hiragino Sans W3" w:hAnsi="Helvetica Neue" w:cs="Hiragino Sans W3" w:hint="eastAsia"/>
          <w:sz w:val="16"/>
          <w:szCs w:val="16"/>
          <w:lang w:eastAsia="ja-JP"/>
        </w:rPr>
        <w:t>番館が空母に改造された</w:t>
      </w:r>
      <w:proofErr w:type="gramStart"/>
      <w:r w:rsidRPr="004D492A">
        <w:rPr>
          <w:rFonts w:ascii="Hiragino Sans W3" w:eastAsia="Hiragino Sans W3" w:hAnsi="Helvetica Neue" w:cs="Hiragino Sans W3" w:hint="eastAsia"/>
          <w:sz w:val="16"/>
          <w:szCs w:val="16"/>
          <w:lang w:eastAsia="ja-JP"/>
        </w:rPr>
        <w:t>ん</w:t>
      </w:r>
      <w:proofErr w:type="gramEnd"/>
      <w:r w:rsidRPr="004D492A">
        <w:rPr>
          <w:rFonts w:ascii="Hiragino Sans W3" w:eastAsia="Hiragino Sans W3" w:hAnsi="Helvetica Neue" w:cs="Hiragino Sans W3" w:hint="eastAsia"/>
          <w:sz w:val="16"/>
          <w:szCs w:val="16"/>
          <w:lang w:eastAsia="ja-JP"/>
        </w:rPr>
        <w:t>だよ</w:t>
      </w:r>
      <w:r w:rsidRPr="004D492A">
        <w:rPr>
          <w:rFonts w:ascii="Helvetica Neue" w:eastAsia="Hiragino Sans W3" w:hAnsi="Helvetica Neue" w:cs="Helvetica Neue"/>
          <w:sz w:val="16"/>
          <w:szCs w:val="16"/>
          <w:lang w:eastAsia="ja-JP"/>
        </w:rPr>
        <w:t>"</w:t>
      </w:r>
    </w:p>
    <w:p w14:paraId="3AD64CFA" w14:textId="77777777" w:rsidR="004D492A" w:rsidRPr="004D492A" w:rsidRDefault="004D492A" w:rsidP="004D492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 Neue" w:eastAsia="Hiragino Sans W3" w:hAnsi="Helvetica Neue" w:cs="Helvetica Neue"/>
          <w:sz w:val="16"/>
          <w:szCs w:val="16"/>
          <w:lang w:eastAsia="ja-JP"/>
        </w:rPr>
      </w:pPr>
      <w:r w:rsidRPr="004D492A">
        <w:rPr>
          <w:rFonts w:ascii="Hiragino Sans W3" w:eastAsia="Hiragino Sans W3" w:hAnsi="Helvetica Neue" w:cs="Hiragino Sans W3" w:hint="eastAsia"/>
          <w:sz w:val="16"/>
          <w:szCs w:val="16"/>
          <w:lang w:eastAsia="ja-JP"/>
        </w:rPr>
        <w:t>（文字列）</w:t>
      </w:r>
    </w:p>
    <w:p w14:paraId="4A53DC06" w14:textId="77777777" w:rsidR="004D492A" w:rsidRPr="004D492A" w:rsidRDefault="004D492A" w:rsidP="004D492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 Neue" w:eastAsia="Hiragino Sans W3" w:hAnsi="Helvetica Neue" w:cs="Helvetica Neue"/>
          <w:sz w:val="16"/>
          <w:szCs w:val="16"/>
          <w:lang w:eastAsia="ja-JP"/>
        </w:rPr>
      </w:pPr>
      <w:r w:rsidRPr="004D492A">
        <w:rPr>
          <w:rFonts w:ascii="Helvetica Neue" w:eastAsia="Hiragino Sans W3" w:hAnsi="Helvetica Neue" w:cs="Helvetica Neue"/>
          <w:sz w:val="16"/>
          <w:szCs w:val="16"/>
          <w:lang w:eastAsia="ja-JP"/>
        </w:rPr>
        <w:t>10</w:t>
      </w:r>
    </w:p>
    <w:p w14:paraId="0E2CBDC8" w14:textId="77777777" w:rsidR="004D492A" w:rsidRPr="004D492A" w:rsidRDefault="004D492A" w:rsidP="004D492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 Neue" w:eastAsia="Hiragino Sans W3" w:hAnsi="Helvetica Neue" w:cs="Helvetica Neue"/>
          <w:sz w:val="16"/>
          <w:szCs w:val="16"/>
          <w:lang w:eastAsia="ja-JP"/>
        </w:rPr>
      </w:pPr>
      <w:r w:rsidRPr="004D492A">
        <w:rPr>
          <w:rFonts w:ascii="Helvetica Neue" w:eastAsia="Hiragino Sans W3" w:hAnsi="Helvetica Neue" w:cs="Helvetica Neue"/>
          <w:sz w:val="16"/>
          <w:szCs w:val="16"/>
          <w:lang w:eastAsia="ja-JP"/>
        </w:rPr>
        <w:t>"</w:t>
      </w:r>
      <w:r w:rsidRPr="004D492A">
        <w:rPr>
          <w:rFonts w:ascii="Hiragino Sans W3" w:eastAsia="Hiragino Sans W3" w:hAnsi="Helvetica Neue" w:cs="Hiragino Sans W3" w:hint="eastAsia"/>
          <w:sz w:val="16"/>
          <w:szCs w:val="16"/>
          <w:lang w:eastAsia="ja-JP"/>
        </w:rPr>
        <w:t>そうか！</w:t>
      </w:r>
      <w:r w:rsidRPr="004D492A">
        <w:rPr>
          <w:rFonts w:ascii="Helvetica Neue" w:eastAsia="Hiragino Sans W3" w:hAnsi="Helvetica Neue" w:cs="Helvetica Neue"/>
          <w:sz w:val="16"/>
          <w:szCs w:val="16"/>
          <w:lang w:eastAsia="ja-JP"/>
        </w:rPr>
        <w:t>3</w:t>
      </w:r>
      <w:r w:rsidRPr="004D492A">
        <w:rPr>
          <w:rFonts w:ascii="Hiragino Sans W3" w:eastAsia="Hiragino Sans W3" w:hAnsi="Helvetica Neue" w:cs="Hiragino Sans W3" w:hint="eastAsia"/>
          <w:sz w:val="16"/>
          <w:szCs w:val="16"/>
          <w:lang w:eastAsia="ja-JP"/>
        </w:rPr>
        <w:t>番館が空母に改造された</w:t>
      </w:r>
      <w:proofErr w:type="gramStart"/>
      <w:r w:rsidRPr="004D492A">
        <w:rPr>
          <w:rFonts w:ascii="Hiragino Sans W3" w:eastAsia="Hiragino Sans W3" w:hAnsi="Helvetica Neue" w:cs="Hiragino Sans W3" w:hint="eastAsia"/>
          <w:sz w:val="16"/>
          <w:szCs w:val="16"/>
          <w:lang w:eastAsia="ja-JP"/>
        </w:rPr>
        <w:t>ん</w:t>
      </w:r>
      <w:proofErr w:type="gramEnd"/>
      <w:r w:rsidRPr="004D492A">
        <w:rPr>
          <w:rFonts w:ascii="Hiragino Sans W3" w:eastAsia="Hiragino Sans W3" w:hAnsi="Helvetica Neue" w:cs="Hiragino Sans W3" w:hint="eastAsia"/>
          <w:sz w:val="16"/>
          <w:szCs w:val="16"/>
          <w:lang w:eastAsia="ja-JP"/>
        </w:rPr>
        <w:t>だね！</w:t>
      </w:r>
      <w:r w:rsidRPr="004D492A">
        <w:rPr>
          <w:rFonts w:ascii="Helvetica Neue" w:eastAsia="Hiragino Sans W3" w:hAnsi="Helvetica Neue" w:cs="Helvetica Neue"/>
          <w:sz w:val="16"/>
          <w:szCs w:val="16"/>
          <w:lang w:eastAsia="ja-JP"/>
        </w:rPr>
        <w:t>"</w:t>
      </w:r>
    </w:p>
    <w:p w14:paraId="65794ED6" w14:textId="77777777" w:rsidR="004D492A" w:rsidRPr="004D492A" w:rsidRDefault="004D492A" w:rsidP="004D492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 Neue" w:eastAsia="Hiragino Sans W3" w:hAnsi="Helvetica Neue" w:cs="Helvetica Neue"/>
          <w:sz w:val="16"/>
          <w:szCs w:val="16"/>
          <w:lang w:eastAsia="ja-JP"/>
        </w:rPr>
      </w:pPr>
      <w:r w:rsidRPr="004D492A">
        <w:rPr>
          <w:rFonts w:ascii="Hiragino Sans W3" w:eastAsia="Hiragino Sans W3" w:hAnsi="Helvetica Neue" w:cs="Hiragino Sans W3" w:hint="eastAsia"/>
          <w:sz w:val="16"/>
          <w:szCs w:val="16"/>
          <w:lang w:eastAsia="ja-JP"/>
        </w:rPr>
        <w:t>（文字列）</w:t>
      </w:r>
    </w:p>
    <w:p w14:paraId="79D255E2" w14:textId="77777777" w:rsidR="004D492A" w:rsidRPr="004D492A" w:rsidRDefault="004D492A" w:rsidP="004D492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 Neue" w:eastAsia="Hiragino Sans W3" w:hAnsi="Helvetica Neue" w:cs="Helvetica Neue"/>
          <w:sz w:val="16"/>
          <w:szCs w:val="16"/>
          <w:lang w:eastAsia="ja-JP"/>
        </w:rPr>
      </w:pPr>
      <w:r w:rsidRPr="004D492A">
        <w:rPr>
          <w:rFonts w:ascii="Helvetica Neue" w:eastAsia="Hiragino Sans W3" w:hAnsi="Helvetica Neue" w:cs="Helvetica Neue"/>
          <w:sz w:val="16"/>
          <w:szCs w:val="16"/>
          <w:lang w:eastAsia="ja-JP"/>
        </w:rPr>
        <w:t>11</w:t>
      </w:r>
    </w:p>
    <w:p w14:paraId="1535BFC2" w14:textId="77777777" w:rsidR="004D492A" w:rsidRPr="004D492A" w:rsidRDefault="004D492A" w:rsidP="004D492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 Neue" w:eastAsia="Hiragino Sans W3" w:hAnsi="Helvetica Neue" w:cs="Helvetica Neue"/>
          <w:sz w:val="16"/>
          <w:szCs w:val="16"/>
          <w:lang w:eastAsia="ja-JP"/>
        </w:rPr>
      </w:pPr>
      <w:r w:rsidRPr="004D492A">
        <w:rPr>
          <w:rFonts w:ascii="Helvetica Neue" w:eastAsia="Hiragino Sans W3" w:hAnsi="Helvetica Neue" w:cs="Helvetica Neue"/>
          <w:sz w:val="16"/>
          <w:szCs w:val="16"/>
          <w:lang w:eastAsia="ja-JP"/>
        </w:rPr>
        <w:t>"3</w:t>
      </w:r>
      <w:r w:rsidRPr="004D492A">
        <w:rPr>
          <w:rFonts w:ascii="Hiragino Sans W3" w:eastAsia="Hiragino Sans W3" w:hAnsi="Helvetica Neue" w:cs="Hiragino Sans W3" w:hint="eastAsia"/>
          <w:sz w:val="16"/>
          <w:szCs w:val="16"/>
          <w:lang w:eastAsia="ja-JP"/>
        </w:rPr>
        <w:t>番の名前がしなの</w:t>
      </w:r>
      <w:r w:rsidRPr="004D492A">
        <w:rPr>
          <w:rFonts w:ascii="Helvetica Neue" w:eastAsia="Hiragino Sans W3" w:hAnsi="Helvetica Neue" w:cs="Helvetica Neue"/>
          <w:sz w:val="16"/>
          <w:szCs w:val="16"/>
          <w:lang w:eastAsia="ja-JP"/>
        </w:rPr>
        <w:t>"</w:t>
      </w:r>
    </w:p>
    <w:p w14:paraId="4A0A244E" w14:textId="77777777" w:rsidR="004D492A" w:rsidRPr="004D492A" w:rsidRDefault="004D492A" w:rsidP="004D492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 Neue" w:eastAsia="Hiragino Sans W3" w:hAnsi="Helvetica Neue" w:cs="Helvetica Neue"/>
          <w:sz w:val="16"/>
          <w:szCs w:val="16"/>
          <w:lang w:eastAsia="ja-JP"/>
        </w:rPr>
      </w:pPr>
      <w:r w:rsidRPr="004D492A">
        <w:rPr>
          <w:rFonts w:ascii="Hiragino Sans W3" w:eastAsia="Hiragino Sans W3" w:hAnsi="Helvetica Neue" w:cs="Hiragino Sans W3" w:hint="eastAsia"/>
          <w:sz w:val="16"/>
          <w:szCs w:val="16"/>
          <w:lang w:eastAsia="ja-JP"/>
        </w:rPr>
        <w:t>（文字列）</w:t>
      </w:r>
    </w:p>
    <w:p w14:paraId="021FB256" w14:textId="77777777" w:rsidR="004D492A" w:rsidRPr="004D492A" w:rsidRDefault="004D492A" w:rsidP="004D492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 Neue" w:eastAsia="Hiragino Sans W3" w:hAnsi="Helvetica Neue" w:cs="Helvetica Neue"/>
          <w:sz w:val="16"/>
          <w:szCs w:val="16"/>
          <w:lang w:eastAsia="ja-JP"/>
        </w:rPr>
      </w:pPr>
      <w:r w:rsidRPr="004D492A">
        <w:rPr>
          <w:rFonts w:ascii="Helvetica Neue" w:eastAsia="Hiragino Sans W3" w:hAnsi="Helvetica Neue" w:cs="Helvetica Neue"/>
          <w:sz w:val="16"/>
          <w:szCs w:val="16"/>
          <w:lang w:eastAsia="ja-JP"/>
        </w:rPr>
        <w:t>12</w:t>
      </w:r>
    </w:p>
    <w:p w14:paraId="1509333C" w14:textId="77777777" w:rsidR="004D492A" w:rsidRPr="004D492A" w:rsidRDefault="004D492A" w:rsidP="004D492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 Neue" w:eastAsia="Hiragino Sans W3" w:hAnsi="Helvetica Neue" w:cs="Helvetica Neue"/>
          <w:sz w:val="16"/>
          <w:szCs w:val="16"/>
          <w:lang w:eastAsia="ja-JP"/>
        </w:rPr>
      </w:pPr>
      <w:r w:rsidRPr="004D492A">
        <w:rPr>
          <w:rFonts w:ascii="Helvetica Neue" w:eastAsia="Hiragino Sans W3" w:hAnsi="Helvetica Neue" w:cs="Helvetica Neue"/>
          <w:sz w:val="16"/>
          <w:szCs w:val="16"/>
          <w:lang w:eastAsia="ja-JP"/>
        </w:rPr>
        <w:t>"</w:t>
      </w:r>
      <w:r w:rsidRPr="004D492A">
        <w:rPr>
          <w:rFonts w:ascii="Hiragino Sans W3" w:eastAsia="Hiragino Sans W3" w:hAnsi="Helvetica Neue" w:cs="Hiragino Sans W3" w:hint="eastAsia"/>
          <w:sz w:val="16"/>
          <w:szCs w:val="16"/>
          <w:lang w:eastAsia="ja-JP"/>
        </w:rPr>
        <w:t>しなの、っていう名前</w:t>
      </w:r>
      <w:proofErr w:type="gramStart"/>
      <w:r w:rsidRPr="004D492A">
        <w:rPr>
          <w:rFonts w:ascii="Hiragino Sans W3" w:eastAsia="Hiragino Sans W3" w:hAnsi="Helvetica Neue" w:cs="Hiragino Sans W3" w:hint="eastAsia"/>
          <w:sz w:val="16"/>
          <w:szCs w:val="16"/>
          <w:lang w:eastAsia="ja-JP"/>
        </w:rPr>
        <w:t>なん</w:t>
      </w:r>
      <w:proofErr w:type="gramEnd"/>
      <w:r w:rsidRPr="004D492A">
        <w:rPr>
          <w:rFonts w:ascii="Hiragino Sans W3" w:eastAsia="Hiragino Sans W3" w:hAnsi="Helvetica Neue" w:cs="Hiragino Sans W3" w:hint="eastAsia"/>
          <w:sz w:val="16"/>
          <w:szCs w:val="16"/>
          <w:lang w:eastAsia="ja-JP"/>
        </w:rPr>
        <w:t>だね！</w:t>
      </w:r>
      <w:r w:rsidRPr="004D492A">
        <w:rPr>
          <w:rFonts w:ascii="Helvetica Neue" w:eastAsia="Hiragino Sans W3" w:hAnsi="Helvetica Neue" w:cs="Helvetica Neue"/>
          <w:sz w:val="16"/>
          <w:szCs w:val="16"/>
          <w:lang w:eastAsia="ja-JP"/>
        </w:rPr>
        <w:t>"</w:t>
      </w:r>
    </w:p>
    <w:p w14:paraId="1CFF3BCD" w14:textId="77777777" w:rsidR="004D492A" w:rsidRPr="004D492A" w:rsidRDefault="004D492A" w:rsidP="004D492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 Neue" w:eastAsia="Hiragino Sans W3" w:hAnsi="Helvetica Neue" w:cs="Helvetica Neue"/>
          <w:sz w:val="16"/>
          <w:szCs w:val="16"/>
        </w:rPr>
      </w:pPr>
      <w:r w:rsidRPr="004D492A">
        <w:rPr>
          <w:rFonts w:ascii="Hiragino Sans W3" w:eastAsia="Hiragino Sans W3" w:hAnsi="Helvetica Neue" w:cs="Hiragino Sans W3" w:hint="eastAsia"/>
          <w:sz w:val="16"/>
          <w:szCs w:val="16"/>
        </w:rPr>
        <w:t>（</w:t>
      </w:r>
      <w:proofErr w:type="spellStart"/>
      <w:r w:rsidRPr="004D492A">
        <w:rPr>
          <w:rFonts w:ascii="Hiragino Sans W3" w:eastAsia="Hiragino Sans W3" w:hAnsi="Helvetica Neue" w:cs="Hiragino Sans W3" w:hint="eastAsia"/>
          <w:sz w:val="16"/>
          <w:szCs w:val="16"/>
        </w:rPr>
        <w:t>文字列</w:t>
      </w:r>
      <w:proofErr w:type="spellEnd"/>
      <w:r w:rsidRPr="004D492A">
        <w:rPr>
          <w:rFonts w:ascii="Hiragino Sans W3" w:eastAsia="Hiragino Sans W3" w:hAnsi="Helvetica Neue" w:cs="Hiragino Sans W3" w:hint="eastAsia"/>
          <w:sz w:val="16"/>
          <w:szCs w:val="16"/>
        </w:rPr>
        <w:t>）</w:t>
      </w:r>
    </w:p>
    <w:p w14:paraId="06A5D808" w14:textId="77777777" w:rsidR="004D492A" w:rsidRPr="004D492A" w:rsidRDefault="004D492A" w:rsidP="004D492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 Neue" w:eastAsia="Hiragino Sans W3" w:hAnsi="Helvetica Neue" w:cs="Helvetica Neue"/>
          <w:sz w:val="16"/>
          <w:szCs w:val="16"/>
        </w:rPr>
      </w:pPr>
      <w:r w:rsidRPr="004D492A">
        <w:rPr>
          <w:rFonts w:ascii="Helvetica Neue" w:eastAsia="Hiragino Sans W3" w:hAnsi="Helvetica Neue" w:cs="Helvetica Neue"/>
          <w:sz w:val="16"/>
          <w:szCs w:val="16"/>
        </w:rPr>
        <w:t>13</w:t>
      </w:r>
    </w:p>
    <w:p w14:paraId="235D52FF" w14:textId="77777777" w:rsidR="004D492A" w:rsidRPr="004D492A" w:rsidRDefault="004D492A" w:rsidP="004D492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 Neue" w:eastAsia="Hiragino Sans W4" w:hAnsi="Helvetica Neue" w:cs="Helvetica Neue"/>
          <w:sz w:val="16"/>
          <w:szCs w:val="16"/>
        </w:rPr>
      </w:pPr>
      <w:r w:rsidRPr="004D492A">
        <w:rPr>
          <w:rFonts w:ascii="Helvetica Neue" w:eastAsia="Hiragino Sans W3" w:hAnsi="Helvetica Neue" w:cs="Helvetica Neue"/>
          <w:sz w:val="16"/>
          <w:szCs w:val="16"/>
        </w:rPr>
        <w:t>"</w:t>
      </w:r>
      <w:proofErr w:type="spellStart"/>
      <w:r w:rsidRPr="004D492A">
        <w:rPr>
          <w:rFonts w:ascii="Hiragino Sans W4" w:eastAsia="Hiragino Sans W4" w:hAnsi="Helvetica Neue" w:cs="Hiragino Sans W4" w:hint="eastAsia"/>
          <w:sz w:val="16"/>
          <w:szCs w:val="16"/>
        </w:rPr>
        <w:t>デーモン</w:t>
      </w:r>
      <w:proofErr w:type="spellEnd"/>
      <w:r w:rsidRPr="004D492A">
        <w:rPr>
          <w:rFonts w:ascii="Helvetica Neue" w:eastAsia="Hiragino Sans W4" w:hAnsi="Helvetica Neue" w:cs="Helvetica Neue"/>
          <w:sz w:val="16"/>
          <w:szCs w:val="16"/>
        </w:rPr>
        <w:t>"</w:t>
      </w:r>
    </w:p>
    <w:p w14:paraId="787A49F1" w14:textId="77777777" w:rsidR="004D492A" w:rsidRPr="004D492A" w:rsidRDefault="004D492A" w:rsidP="004D492A">
      <w:pPr>
        <w:rPr>
          <w:rFonts w:ascii="ヒラギノ丸ゴ Pro W4" w:eastAsia="ヒラギノ丸ゴ Pro W4" w:hAnsi="ヒラギノ丸ゴ Pro W4" w:hint="eastAsia"/>
          <w:sz w:val="8"/>
          <w:szCs w:val="8"/>
          <w:lang w:eastAsia="ja-JP"/>
        </w:rPr>
      </w:pPr>
    </w:p>
    <w:p w14:paraId="4076EE51" w14:textId="191D384D" w:rsidR="004D492A" w:rsidRDefault="004D492A" w:rsidP="004D492A">
      <w:pPr>
        <w:rPr>
          <w:rFonts w:ascii="ヒラギノ丸ゴ Pro W4" w:eastAsia="ヒラギノ丸ゴ Pro W4" w:hAnsi="ヒラギノ丸ゴ Pro W4"/>
          <w:sz w:val="18"/>
          <w:szCs w:val="18"/>
          <w:lang w:eastAsia="ja-JP"/>
        </w:rPr>
      </w:pPr>
      <w:r>
        <w:rPr>
          <w:rFonts w:ascii="ヒラギノ丸ゴ Pro W4" w:eastAsia="ヒラギノ丸ゴ Pro W4" w:hAnsi="ヒラギノ丸ゴ Pro W4" w:hint="eastAsia"/>
          <w:sz w:val="18"/>
          <w:szCs w:val="18"/>
          <w:lang w:eastAsia="ja-JP"/>
        </w:rPr>
        <w:t>結果</w:t>
      </w:r>
    </w:p>
    <w:p w14:paraId="70F0FAA0" w14:textId="77777777" w:rsidR="004D492A" w:rsidRDefault="004D492A" w:rsidP="004D492A">
      <w:pPr>
        <w:pStyle w:val="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8F9FA"/>
        <w:rPr>
          <w:rFonts w:ascii="Menlo" w:hAnsi="Menlo" w:cs="Menlo"/>
          <w:color w:val="374151"/>
          <w:sz w:val="21"/>
          <w:szCs w:val="21"/>
        </w:rPr>
      </w:pPr>
      <w:r>
        <w:rPr>
          <w:rFonts w:ascii="Menlo" w:hAnsi="Menlo" w:cs="Menlo"/>
          <w:color w:val="374151"/>
          <w:sz w:val="21"/>
          <w:szCs w:val="21"/>
        </w:rPr>
        <w:t>【今日の様子】</w:t>
      </w:r>
    </w:p>
    <w:p w14:paraId="67CBD278" w14:textId="77777777" w:rsidR="004D492A" w:rsidRDefault="004D492A" w:rsidP="004D492A">
      <w:pPr>
        <w:pStyle w:val="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8F9FA"/>
        <w:rPr>
          <w:rFonts w:ascii="Menlo" w:hAnsi="Menlo" w:cs="Menlo"/>
          <w:color w:val="374151"/>
          <w:sz w:val="21"/>
          <w:szCs w:val="21"/>
        </w:rPr>
      </w:pPr>
      <w:r>
        <w:rPr>
          <w:rFonts w:ascii="Menlo" w:hAnsi="Menlo" w:cs="Menlo"/>
          <w:color w:val="374151"/>
          <w:sz w:val="21"/>
          <w:szCs w:val="21"/>
        </w:rPr>
        <w:t>状態：返答が短め</w:t>
      </w:r>
    </w:p>
    <w:p w14:paraId="115639A9" w14:textId="77777777" w:rsidR="004D492A" w:rsidRDefault="004D492A" w:rsidP="004D492A">
      <w:pPr>
        <w:pStyle w:val="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8F9FA"/>
        <w:rPr>
          <w:rFonts w:ascii="Menlo" w:hAnsi="Menlo" w:cs="Menlo"/>
          <w:color w:val="374151"/>
          <w:sz w:val="21"/>
          <w:szCs w:val="21"/>
        </w:rPr>
      </w:pPr>
      <w:r>
        <w:rPr>
          <w:rFonts w:ascii="Menlo" w:hAnsi="Menlo" w:cs="Menlo"/>
          <w:color w:val="374151"/>
          <w:sz w:val="21"/>
          <w:szCs w:val="21"/>
        </w:rPr>
        <w:t>メモ：今日は自分の興味を大切にしながら会話できていた。次回も気になることを探ってみてね。</w:t>
      </w:r>
      <w:r>
        <w:rPr>
          <w:rFonts w:ascii="Menlo" w:hAnsi="Menlo" w:cs="Menlo"/>
          <w:color w:val="374151"/>
          <w:sz w:val="21"/>
          <w:szCs w:val="21"/>
        </w:rPr>
        <w:t xml:space="preserve"> </w:t>
      </w:r>
      <w:r>
        <w:rPr>
          <w:rFonts w:ascii="Menlo" w:hAnsi="Menlo" w:cs="Menlo"/>
          <w:color w:val="374151"/>
          <w:sz w:val="21"/>
          <w:szCs w:val="21"/>
        </w:rPr>
        <w:t>やりやすくする提案が受け入れられ、実際の行動につながりました。</w:t>
      </w:r>
    </w:p>
    <w:p w14:paraId="33EEC9BC" w14:textId="77777777" w:rsidR="004D492A" w:rsidRDefault="004D492A" w:rsidP="004D492A">
      <w:pPr>
        <w:pStyle w:val="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8F9FA"/>
        <w:rPr>
          <w:rFonts w:ascii="Menlo" w:hAnsi="Menlo" w:cs="Menlo"/>
          <w:color w:val="374151"/>
          <w:sz w:val="21"/>
          <w:szCs w:val="21"/>
        </w:rPr>
      </w:pPr>
      <w:r>
        <w:rPr>
          <w:rFonts w:ascii="Menlo" w:hAnsi="Menlo" w:cs="Menlo"/>
          <w:color w:val="374151"/>
          <w:sz w:val="21"/>
          <w:szCs w:val="21"/>
        </w:rPr>
        <w:t>引用：・今日はマイペースでいこうね</w:t>
      </w:r>
      <w:r>
        <w:rPr>
          <w:rFonts w:ascii="Apple Color Emoji" w:hAnsi="Apple Color Emoji" w:cs="Apple Color Emoji"/>
          <w:color w:val="374151"/>
          <w:sz w:val="21"/>
          <w:szCs w:val="21"/>
        </w:rPr>
        <w:t>😊</w:t>
      </w:r>
    </w:p>
    <w:p w14:paraId="6ABDF3C2" w14:textId="77777777" w:rsidR="004D492A" w:rsidRDefault="004D492A" w:rsidP="004D492A">
      <w:pPr>
        <w:pStyle w:val="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8F9FA"/>
        <w:rPr>
          <w:rFonts w:ascii="Menlo" w:hAnsi="Menlo" w:cs="Menlo"/>
          <w:color w:val="374151"/>
          <w:sz w:val="21"/>
          <w:szCs w:val="21"/>
        </w:rPr>
      </w:pPr>
      <w:r>
        <w:rPr>
          <w:rFonts w:ascii="Menlo" w:hAnsi="Menlo" w:cs="Menlo"/>
          <w:color w:val="374151"/>
          <w:sz w:val="21"/>
          <w:szCs w:val="21"/>
        </w:rPr>
        <w:t>・空母に変造される予定だった</w:t>
      </w:r>
    </w:p>
    <w:p w14:paraId="143D37BD" w14:textId="77777777" w:rsidR="004D492A" w:rsidRDefault="004D492A" w:rsidP="004D492A">
      <w:pPr>
        <w:pStyle w:val="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8F9FA"/>
        <w:rPr>
          <w:rFonts w:ascii="Menlo" w:hAnsi="Menlo" w:cs="Menlo"/>
          <w:color w:val="374151"/>
          <w:sz w:val="21"/>
          <w:szCs w:val="21"/>
        </w:rPr>
      </w:pPr>
    </w:p>
    <w:p w14:paraId="0B901479" w14:textId="77777777" w:rsidR="004D492A" w:rsidRDefault="004D492A" w:rsidP="004D492A">
      <w:pPr>
        <w:pStyle w:val="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8F9FA"/>
        <w:rPr>
          <w:rFonts w:ascii="Menlo" w:hAnsi="Menlo" w:cs="Menlo"/>
          <w:color w:val="374151"/>
          <w:sz w:val="21"/>
          <w:szCs w:val="21"/>
        </w:rPr>
      </w:pPr>
      <w:r>
        <w:rPr>
          <w:rFonts w:ascii="Menlo" w:hAnsi="Menlo" w:cs="Menlo"/>
          <w:color w:val="374151"/>
          <w:sz w:val="21"/>
          <w:szCs w:val="21"/>
        </w:rPr>
        <w:t>【</w:t>
      </w:r>
      <w:r>
        <w:rPr>
          <w:rFonts w:ascii="Menlo" w:hAnsi="Menlo" w:cs="Menlo"/>
          <w:color w:val="374151"/>
          <w:sz w:val="21"/>
          <w:szCs w:val="21"/>
        </w:rPr>
        <w:t>1</w:t>
      </w:r>
      <w:r>
        <w:rPr>
          <w:rFonts w:ascii="Menlo" w:hAnsi="Menlo" w:cs="Menlo"/>
          <w:color w:val="374151"/>
          <w:sz w:val="21"/>
          <w:szCs w:val="21"/>
        </w:rPr>
        <w:t>か月の中で見た今日】</w:t>
      </w:r>
    </w:p>
    <w:p w14:paraId="316E0C06" w14:textId="77777777" w:rsidR="004D492A" w:rsidRDefault="004D492A" w:rsidP="004D492A">
      <w:pPr>
        <w:pStyle w:val="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8F9FA"/>
        <w:rPr>
          <w:rFonts w:ascii="Menlo" w:hAnsi="Menlo" w:cs="Menlo"/>
          <w:color w:val="374151"/>
          <w:sz w:val="21"/>
          <w:szCs w:val="21"/>
        </w:rPr>
      </w:pPr>
      <w:r>
        <w:rPr>
          <w:rFonts w:ascii="Menlo" w:hAnsi="Menlo" w:cs="Menlo"/>
          <w:color w:val="374151"/>
          <w:sz w:val="21"/>
          <w:szCs w:val="21"/>
        </w:rPr>
        <w:t>日常の調子</w:t>
      </w:r>
      <w:r>
        <w:rPr>
          <w:rFonts w:ascii="Menlo" w:hAnsi="Menlo" w:cs="Menlo"/>
          <w:color w:val="374151"/>
          <w:sz w:val="21"/>
          <w:szCs w:val="21"/>
        </w:rPr>
        <w:t xml:space="preserve">: </w:t>
      </w:r>
      <w:r>
        <w:rPr>
          <w:rFonts w:ascii="Menlo" w:hAnsi="Menlo" w:cs="Menlo"/>
          <w:color w:val="374151"/>
          <w:sz w:val="21"/>
          <w:szCs w:val="21"/>
        </w:rPr>
        <w:t>傾向は「だいたい同じ調子」</w:t>
      </w:r>
    </w:p>
    <w:p w14:paraId="65D00025" w14:textId="77777777" w:rsidR="004D492A" w:rsidRDefault="004D492A" w:rsidP="004D492A">
      <w:pPr>
        <w:pStyle w:val="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8F9FA"/>
        <w:rPr>
          <w:rFonts w:ascii="Menlo" w:hAnsi="Menlo" w:cs="Menlo"/>
          <w:color w:val="374151"/>
          <w:sz w:val="21"/>
          <w:szCs w:val="21"/>
        </w:rPr>
      </w:pPr>
      <w:r>
        <w:rPr>
          <w:rFonts w:ascii="Menlo" w:hAnsi="Menlo" w:cs="Menlo"/>
          <w:color w:val="374151"/>
          <w:sz w:val="21"/>
          <w:szCs w:val="21"/>
        </w:rPr>
        <w:t>よく見られた様子</w:t>
      </w:r>
      <w:r>
        <w:rPr>
          <w:rFonts w:ascii="Menlo" w:hAnsi="Menlo" w:cs="Menlo"/>
          <w:color w:val="374151"/>
          <w:sz w:val="21"/>
          <w:szCs w:val="21"/>
        </w:rPr>
        <w:t xml:space="preserve">: </w:t>
      </w:r>
      <w:r>
        <w:rPr>
          <w:rFonts w:ascii="Menlo" w:hAnsi="Menlo" w:cs="Menlo"/>
          <w:color w:val="374151"/>
          <w:sz w:val="21"/>
          <w:szCs w:val="21"/>
        </w:rPr>
        <w:t>誰の発話か分かりにくい部分あり</w:t>
      </w:r>
    </w:p>
    <w:p w14:paraId="77A26D98" w14:textId="77777777" w:rsidR="004D492A" w:rsidRDefault="004D492A" w:rsidP="004D492A">
      <w:pPr>
        <w:pStyle w:val="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8F9FA"/>
        <w:rPr>
          <w:rFonts w:ascii="Menlo" w:hAnsi="Menlo" w:cs="Menlo"/>
          <w:color w:val="374151"/>
          <w:sz w:val="21"/>
          <w:szCs w:val="21"/>
        </w:rPr>
      </w:pPr>
      <w:r>
        <w:rPr>
          <w:rFonts w:ascii="Menlo" w:hAnsi="Menlo" w:cs="Menlo"/>
          <w:color w:val="374151"/>
          <w:sz w:val="21"/>
          <w:szCs w:val="21"/>
        </w:rPr>
        <w:t>やり方の転用</w:t>
      </w:r>
      <w:r>
        <w:rPr>
          <w:rFonts w:ascii="Menlo" w:hAnsi="Menlo" w:cs="Menlo"/>
          <w:color w:val="374151"/>
          <w:sz w:val="21"/>
          <w:szCs w:val="21"/>
        </w:rPr>
        <w:t xml:space="preserve">: </w:t>
      </w:r>
      <w:r>
        <w:rPr>
          <w:rFonts w:ascii="Menlo" w:hAnsi="Menlo" w:cs="Menlo"/>
          <w:color w:val="374151"/>
          <w:sz w:val="21"/>
          <w:szCs w:val="21"/>
        </w:rPr>
        <w:t>今回は見当たりません</w:t>
      </w:r>
    </w:p>
    <w:p w14:paraId="22849D70" w14:textId="77777777" w:rsidR="004D492A" w:rsidRPr="004D492A" w:rsidRDefault="004D492A" w:rsidP="004D492A">
      <w:pPr>
        <w:rPr>
          <w:rFonts w:ascii="ヒラギノ丸ゴ Pro W4" w:eastAsia="ヒラギノ丸ゴ Pro W4" w:hAnsi="ヒラギノ丸ゴ Pro W4" w:hint="eastAsia"/>
          <w:sz w:val="18"/>
          <w:szCs w:val="18"/>
          <w:lang w:eastAsia="ja-JP"/>
        </w:rPr>
      </w:pPr>
    </w:p>
    <w:sectPr w:rsidR="004D492A" w:rsidRPr="004D492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ヒラギノ丸ゴ Pro W4">
    <w:panose1 w:val="020F0400000000000000"/>
    <w:charset w:val="80"/>
    <w:family w:val="swiss"/>
    <w:pitch w:val="variable"/>
    <w:sig w:usb0="E00002FF" w:usb1="7AC7FFFF" w:usb2="00000012" w:usb3="00000000" w:csb0="0002000D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iragino Sans W3"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Hiragino Sans W4">
    <w:panose1 w:val="020B0400000000000000"/>
    <w:charset w:val="80"/>
    <w:family w:val="swiss"/>
    <w:pitch w:val="variable"/>
    <w:sig w:usb0="E00002FF" w:usb1="7AC7FFFF" w:usb2="00000012" w:usb3="00000000" w:csb0="0002000D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78085872">
    <w:abstractNumId w:val="8"/>
  </w:num>
  <w:num w:numId="2" w16cid:durableId="1745374068">
    <w:abstractNumId w:val="6"/>
  </w:num>
  <w:num w:numId="3" w16cid:durableId="758671658">
    <w:abstractNumId w:val="5"/>
  </w:num>
  <w:num w:numId="4" w16cid:durableId="662512660">
    <w:abstractNumId w:val="4"/>
  </w:num>
  <w:num w:numId="5" w16cid:durableId="302583268">
    <w:abstractNumId w:val="7"/>
  </w:num>
  <w:num w:numId="6" w16cid:durableId="1634286852">
    <w:abstractNumId w:val="3"/>
  </w:num>
  <w:num w:numId="7" w16cid:durableId="1639071007">
    <w:abstractNumId w:val="2"/>
  </w:num>
  <w:num w:numId="8" w16cid:durableId="1933708022">
    <w:abstractNumId w:val="1"/>
  </w:num>
  <w:num w:numId="9" w16cid:durableId="243730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11F08"/>
    <w:rsid w:val="0029639D"/>
    <w:rsid w:val="00326F90"/>
    <w:rsid w:val="003E6599"/>
    <w:rsid w:val="004D492A"/>
    <w:rsid w:val="008109D3"/>
    <w:rsid w:val="00AA1D8D"/>
    <w:rsid w:val="00AB6300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65154AF"/>
  <w14:defaultImageDpi w14:val="300"/>
  <w15:docId w15:val="{1FBCCC32-9B96-2343-80C7-40216E45D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ヘッダー (文字)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フッター (文字)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見出し 1 (文字)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見出し 2 (文字)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見出し 3 (文字)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表題 (文字)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題 (文字)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本文 (文字)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本文 2 (文字)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本文 3 (文字)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マクロ文字列 (文字)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文 (文字)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見出し 4 (文字)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見出し 5 (文字)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見出し 6 (文字)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見出し 7 (文字)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見出し 8 (文字)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見出し 9 (文字)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27">
    <w:name w:val="Intense Quote"/>
    <w:basedOn w:val="a1"/>
    <w:next w:val="a1"/>
    <w:link w:val="28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28">
    <w:name w:val="引用文 2 (文字)"/>
    <w:basedOn w:val="a2"/>
    <w:link w:val="27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29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b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2a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c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d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e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2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3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14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15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16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17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2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2c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2d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2e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2f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2f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2f1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37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38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39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3a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3b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3c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3d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4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2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3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4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5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6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7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1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2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3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4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5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6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7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6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62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63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64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65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66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67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71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2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3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4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5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6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82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83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4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5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6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7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1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10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10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10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11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11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113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4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5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6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120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1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2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4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5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6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30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31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32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33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3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35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36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4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41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42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43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44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4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46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HTML">
    <w:name w:val="HTML Preformatted"/>
    <w:basedOn w:val="a1"/>
    <w:link w:val="HTML0"/>
    <w:uiPriority w:val="99"/>
    <w:semiHidden/>
    <w:unhideWhenUsed/>
    <w:rsid w:val="004D49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ＭＳ ゴシック" w:eastAsia="ＭＳ ゴシック" w:hAnsi="ＭＳ ゴシック" w:cs="ＭＳ ゴシック"/>
      <w:sz w:val="24"/>
      <w:szCs w:val="24"/>
      <w:lang w:eastAsia="ja-JP"/>
    </w:rPr>
  </w:style>
  <w:style w:type="character" w:customStyle="1" w:styleId="HTML0">
    <w:name w:val="HTML 書式付き (文字)"/>
    <w:basedOn w:val="a2"/>
    <w:link w:val="HTML"/>
    <w:uiPriority w:val="99"/>
    <w:semiHidden/>
    <w:rsid w:val="004D492A"/>
    <w:rPr>
      <w:rFonts w:ascii="ＭＳ ゴシック" w:eastAsia="ＭＳ ゴシック" w:hAnsi="ＭＳ ゴシック" w:cs="ＭＳ ゴシック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12</Pages>
  <Words>1258</Words>
  <Characters>7171</Characters>
  <Application>Microsoft Office Word</Application>
  <DocSecurity>0</DocSecurity>
  <Lines>59</Lines>
  <Paragraphs>16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8413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研治 村上</cp:lastModifiedBy>
  <cp:revision>3</cp:revision>
  <dcterms:created xsi:type="dcterms:W3CDTF">2025-09-27T05:37:00Z</dcterms:created>
  <dcterms:modified xsi:type="dcterms:W3CDTF">2025-09-27T09:13:00Z</dcterms:modified>
  <cp:category/>
</cp:coreProperties>
</file>